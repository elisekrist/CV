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3389391"/>
        <w:docPartObj>
          <w:docPartGallery w:val="Cover Pages"/>
          <w:docPartUnique/>
        </w:docPartObj>
      </w:sdtPr>
      <w:sdtEndPr>
        <w:rPr>
          <w:rFonts w:ascii="Times New Roman" w:hAnsi="Times New Roman" w:cs="Times New Roman"/>
        </w:rPr>
      </w:sdtEndPr>
      <w:sdtContent>
        <w:p w:rsidR="00BB75AE" w:rsidRDefault="00141172" w:rsidP="00010AC9">
          <w:pPr>
            <w:spacing w:line="360" w:lineRule="auto"/>
          </w:pPr>
          <w:r>
            <w:rPr>
              <w:noProof/>
            </w:rPr>
            <mc:AlternateContent>
              <mc:Choice Requires="wps">
                <w:drawing>
                  <wp:anchor distT="0" distB="0" distL="114300" distR="114300" simplePos="0" relativeHeight="251659264" behindDoc="0" locked="0" layoutInCell="0" allowOverlap="1" wp14:anchorId="2080B131" wp14:editId="041A78B9">
                    <wp:simplePos x="0" y="0"/>
                    <wp:positionH relativeFrom="margin">
                      <wp:posOffset>-660</wp:posOffset>
                    </wp:positionH>
                    <wp:positionV relativeFrom="margin">
                      <wp:posOffset>2236</wp:posOffset>
                    </wp:positionV>
                    <wp:extent cx="5943600" cy="4096512"/>
                    <wp:effectExtent l="0" t="0" r="0" b="0"/>
                    <wp:wrapNone/>
                    <wp:docPr id="5"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096512"/>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498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375"/>
                                </w:tblGrid>
                                <w:tr w:rsidR="00010AC9" w:rsidTr="00B77301">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010AC9" w:rsidRDefault="00010AC9">
                                      <w:pPr>
                                        <w:pStyle w:val="Ingenmellomrom"/>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010AC9" w:rsidRDefault="00010AC9">
                                      <w:pPr>
                                        <w:pStyle w:val="Ingenmellomrom"/>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ittel"/>
                                          <w:id w:val="2010795016"/>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727CA3" w:themeColor="accent1"/>
                                              <w:sz w:val="52"/>
                                              <w:szCs w:val="52"/>
                                            </w:rPr>
                                            <w:t>Prosjektoppgave Webdesign</w:t>
                                          </w:r>
                                        </w:sdtContent>
                                      </w:sdt>
                                    </w:p>
                                    <w:p w:rsidR="00010AC9" w:rsidRDefault="00010AC9" w:rsidP="00E77AC3">
                                      <w:pPr>
                                        <w:pStyle w:val="Ingenmellomrom"/>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9FB8CD" w:themeColor="accent2"/>
                                            <w:sz w:val="24"/>
                                          </w:rPr>
                                          <w:alias w:val="Undertittel"/>
                                          <w:id w:val="430859113"/>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color w:val="9FB8CD" w:themeColor="accent2"/>
                                              <w:sz w:val="24"/>
                                            </w:rPr>
                                            <w:t>Presentasjon og dokumentasjon av min eksamensoppgave</w:t>
                                          </w:r>
                                        </w:sdtContent>
                                      </w:sdt>
                                    </w:p>
                                  </w:tc>
                                </w:tr>
                                <w:tr w:rsidR="00010AC9" w:rsidTr="00B77301">
                                  <w:trPr>
                                    <w:jc w:val="center"/>
                                  </w:trPr>
                                  <w:tc>
                                    <w:tcPr>
                                      <w:tcW w:w="360" w:type="dxa"/>
                                      <w:tcBorders>
                                        <w:top w:val="single" w:sz="6" w:space="0" w:color="9FB8CD" w:themeColor="accent2"/>
                                        <w:left w:val="nil"/>
                                        <w:bottom w:val="single" w:sz="6" w:space="0" w:color="AAB0C7" w:themeColor="accent1" w:themeTint="99"/>
                                        <w:right w:val="nil"/>
                                      </w:tcBorders>
                                    </w:tcPr>
                                    <w:p w:rsidR="00010AC9" w:rsidRDefault="00010AC9">
                                      <w:pPr>
                                        <w:pStyle w:val="Ingenmellomrom"/>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010AC9" w:rsidRDefault="00010AC9">
                                      <w:pPr>
                                        <w:pStyle w:val="Ingenmellomrom"/>
                                        <w:rPr>
                                          <w:sz w:val="16"/>
                                          <w:szCs w:val="16"/>
                                        </w:rPr>
                                      </w:pPr>
                                    </w:p>
                                  </w:tc>
                                </w:tr>
                                <w:tr w:rsidR="00010AC9" w:rsidTr="00B77301">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10AC9" w:rsidRDefault="00010AC9">
                                      <w:pPr>
                                        <w:pStyle w:val="Ingenmellomrom"/>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10AC9" w:rsidRDefault="00010AC9" w:rsidP="00E77AC3">
                                      <w:pPr>
                                        <w:pStyle w:val="Ingenmellomrom"/>
                                        <w:rPr>
                                          <w:color w:val="727CA3" w:themeColor="accent1"/>
                                        </w:rPr>
                                      </w:pPr>
                                      <w:sdt>
                                        <w:sdtPr>
                                          <w:rPr>
                                            <w:b/>
                                            <w:bCs/>
                                            <w:color w:val="808080" w:themeColor="background1" w:themeShade="80"/>
                                          </w:rPr>
                                          <w:alias w:val="Forfatter"/>
                                          <w:id w:val="119728893"/>
                                          <w:dataBinding w:prefixMappings="xmlns:ns0='http://schemas.openxmlformats.org/package/2006/metadata/core-properties' xmlns:ns1='http://purl.org/dc/elements/1.1/'" w:xpath="/ns0:coreProperties[1]/ns1:creator[1]" w:storeItemID="{6C3C8BC8-F283-45AE-878A-BAB7291924A1}"/>
                                          <w:text/>
                                        </w:sdtPr>
                                        <w:sdtContent>
                                          <w:r>
                                            <w:rPr>
                                              <w:b/>
                                              <w:bCs/>
                                              <w:color w:val="808080" w:themeColor="background1" w:themeShade="80"/>
                                            </w:rPr>
                                            <w:t>Elise Kristiansen - 141621</w:t>
                                          </w:r>
                                        </w:sdtContent>
                                      </w:sdt>
                                      <w:r>
                                        <w:rPr>
                                          <w:b/>
                                          <w:bCs/>
                                          <w:color w:val="727CA3" w:themeColor="accent1"/>
                                        </w:rPr>
                                        <w:t xml:space="preserve"> </w:t>
                                      </w:r>
                                      <w:r>
                                        <w:rPr>
                                          <w:color w:val="9FB8CD" w:themeColor="accent2"/>
                                        </w:rPr>
                                        <w:sym w:font="Wingdings 3" w:char="F07D"/>
                                      </w:r>
                                      <w:r>
                                        <w:rPr>
                                          <w:b/>
                                          <w:bCs/>
                                          <w:color w:val="727CA3" w:themeColor="accent1"/>
                                        </w:rPr>
                                        <w:t xml:space="preserve"> </w:t>
                                      </w:r>
                                      <w:sdt>
                                        <w:sdtPr>
                                          <w:rPr>
                                            <w:color w:val="808080" w:themeColor="background1" w:themeShade="80"/>
                                          </w:rPr>
                                          <w:alias w:val="Firma"/>
                                          <w:id w:val="1276365628"/>
                                          <w:dataBinding w:prefixMappings="xmlns:ns0='http://schemas.openxmlformats.org/officeDocument/2006/extended-properties'" w:xpath="/ns0:Properties[1]/ns0:Company[1]" w:storeItemID="{6668398D-A668-4E3E-A5EB-62B293D839F1}"/>
                                          <w:text/>
                                        </w:sdtPr>
                                        <w:sdtContent>
                                          <w:r>
                                            <w:rPr>
                                              <w:color w:val="808080" w:themeColor="background1" w:themeShade="80"/>
                                            </w:rPr>
                                            <w:t>Høgskolen i Sørøst-Norge</w:t>
                                          </w:r>
                                        </w:sdtContent>
                                      </w:sdt>
                                      <w:r>
                                        <w:rPr>
                                          <w:color w:val="727CA3" w:themeColor="accent1"/>
                                        </w:rPr>
                                        <w:t xml:space="preserve"> </w:t>
                                      </w:r>
                                      <w:r>
                                        <w:rPr>
                                          <w:color w:val="9FB8CD" w:themeColor="accent2"/>
                                        </w:rPr>
                                        <w:sym w:font="Wingdings 3" w:char="F07D"/>
                                      </w:r>
                                      <w:r>
                                        <w:rPr>
                                          <w:color w:val="727CA3" w:themeColor="accent1"/>
                                        </w:rPr>
                                        <w:t xml:space="preserve"> </w:t>
                                      </w:r>
                                      <w:sdt>
                                        <w:sdtPr>
                                          <w:rPr>
                                            <w:color w:val="808080" w:themeColor="background1" w:themeShade="80"/>
                                          </w:rPr>
                                          <w:alias w:val="Dato"/>
                                          <w:id w:val="428937532"/>
                                          <w:dataBinding w:prefixMappings="xmlns:ns0='http://schemas.microsoft.com/office/2006/coverPageProps'" w:xpath="/ns0:CoverPageProperties[1]/ns0:PublishDate[1]" w:storeItemID="{55AF091B-3C7A-41E3-B477-F2FDAA23CFDA}"/>
                                          <w:date w:fullDate="2016-05-15T00:00:00Z">
                                            <w:dateFormat w:val="dd.MM.yyyy"/>
                                            <w:lid w:val="nb-NO"/>
                                            <w:storeMappedDataAs w:val="dateTime"/>
                                            <w:calendar w:val="gregorian"/>
                                          </w:date>
                                        </w:sdtPr>
                                        <w:sdtContent>
                                          <w:r>
                                            <w:rPr>
                                              <w:color w:val="808080" w:themeColor="background1" w:themeShade="80"/>
                                            </w:rPr>
                                            <w:t>15.05.2016</w:t>
                                          </w:r>
                                        </w:sdtContent>
                                      </w:sdt>
                                    </w:p>
                                  </w:tc>
                                </w:tr>
                              </w:tbl>
                              <w:p w:rsidR="00010AC9" w:rsidRDefault="00010AC9">
                                <w:pPr>
                                  <w:pStyle w:val="Ingenmellomrom"/>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2080B131" id="Rektangel 3" o:spid="_x0000_s1026" style="position:absolute;margin-left:-.05pt;margin-top:.2pt;width:468pt;height:322.5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" o:allowincell="f" filled="f" stroked="f">
                    <v:textbox>
                      <w:txbxContent>
                        <w:tbl>
                          <w:tblPr>
                            <w:tblW w:w="498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375"/>
                          </w:tblGrid>
                          <w:tr w:rsidR="00010AC9" w:rsidTr="00B77301">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010AC9" w:rsidRDefault="00010AC9">
                                <w:pPr>
                                  <w:pStyle w:val="Ingenmellomrom"/>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010AC9" w:rsidRDefault="00010AC9">
                                <w:pPr>
                                  <w:pStyle w:val="Ingenmellomrom"/>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ittel"/>
                                    <w:id w:val="2010795016"/>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727CA3" w:themeColor="accent1"/>
                                        <w:sz w:val="52"/>
                                        <w:szCs w:val="52"/>
                                      </w:rPr>
                                      <w:t>Prosjektoppgave Webdesign</w:t>
                                    </w:r>
                                  </w:sdtContent>
                                </w:sdt>
                              </w:p>
                              <w:p w:rsidR="00010AC9" w:rsidRDefault="00010AC9" w:rsidP="00E77AC3">
                                <w:pPr>
                                  <w:pStyle w:val="Ingenmellomrom"/>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9FB8CD" w:themeColor="accent2"/>
                                      <w:sz w:val="24"/>
                                    </w:rPr>
                                    <w:alias w:val="Undertittel"/>
                                    <w:id w:val="430859113"/>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color w:val="9FB8CD" w:themeColor="accent2"/>
                                        <w:sz w:val="24"/>
                                      </w:rPr>
                                      <w:t>Presentasjon og dokumentasjon av min eksamensoppgave</w:t>
                                    </w:r>
                                  </w:sdtContent>
                                </w:sdt>
                              </w:p>
                            </w:tc>
                          </w:tr>
                          <w:tr w:rsidR="00010AC9" w:rsidTr="00B77301">
                            <w:trPr>
                              <w:jc w:val="center"/>
                            </w:trPr>
                            <w:tc>
                              <w:tcPr>
                                <w:tcW w:w="360" w:type="dxa"/>
                                <w:tcBorders>
                                  <w:top w:val="single" w:sz="6" w:space="0" w:color="9FB8CD" w:themeColor="accent2"/>
                                  <w:left w:val="nil"/>
                                  <w:bottom w:val="single" w:sz="6" w:space="0" w:color="AAB0C7" w:themeColor="accent1" w:themeTint="99"/>
                                  <w:right w:val="nil"/>
                                </w:tcBorders>
                              </w:tcPr>
                              <w:p w:rsidR="00010AC9" w:rsidRDefault="00010AC9">
                                <w:pPr>
                                  <w:pStyle w:val="Ingenmellomrom"/>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010AC9" w:rsidRDefault="00010AC9">
                                <w:pPr>
                                  <w:pStyle w:val="Ingenmellomrom"/>
                                  <w:rPr>
                                    <w:sz w:val="16"/>
                                    <w:szCs w:val="16"/>
                                  </w:rPr>
                                </w:pPr>
                              </w:p>
                            </w:tc>
                          </w:tr>
                          <w:tr w:rsidR="00010AC9" w:rsidTr="00B77301">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10AC9" w:rsidRDefault="00010AC9">
                                <w:pPr>
                                  <w:pStyle w:val="Ingenmellomrom"/>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10AC9" w:rsidRDefault="00010AC9" w:rsidP="00E77AC3">
                                <w:pPr>
                                  <w:pStyle w:val="Ingenmellomrom"/>
                                  <w:rPr>
                                    <w:color w:val="727CA3" w:themeColor="accent1"/>
                                  </w:rPr>
                                </w:pPr>
                                <w:sdt>
                                  <w:sdtPr>
                                    <w:rPr>
                                      <w:b/>
                                      <w:bCs/>
                                      <w:color w:val="808080" w:themeColor="background1" w:themeShade="80"/>
                                    </w:rPr>
                                    <w:alias w:val="Forfatter"/>
                                    <w:id w:val="119728893"/>
                                    <w:dataBinding w:prefixMappings="xmlns:ns0='http://schemas.openxmlformats.org/package/2006/metadata/core-properties' xmlns:ns1='http://purl.org/dc/elements/1.1/'" w:xpath="/ns0:coreProperties[1]/ns1:creator[1]" w:storeItemID="{6C3C8BC8-F283-45AE-878A-BAB7291924A1}"/>
                                    <w:text/>
                                  </w:sdtPr>
                                  <w:sdtContent>
                                    <w:r>
                                      <w:rPr>
                                        <w:b/>
                                        <w:bCs/>
                                        <w:color w:val="808080" w:themeColor="background1" w:themeShade="80"/>
                                      </w:rPr>
                                      <w:t>Elise Kristiansen - 141621</w:t>
                                    </w:r>
                                  </w:sdtContent>
                                </w:sdt>
                                <w:r>
                                  <w:rPr>
                                    <w:b/>
                                    <w:bCs/>
                                    <w:color w:val="727CA3" w:themeColor="accent1"/>
                                  </w:rPr>
                                  <w:t xml:space="preserve"> </w:t>
                                </w:r>
                                <w:r>
                                  <w:rPr>
                                    <w:color w:val="9FB8CD" w:themeColor="accent2"/>
                                  </w:rPr>
                                  <w:sym w:font="Wingdings 3" w:char="F07D"/>
                                </w:r>
                                <w:r>
                                  <w:rPr>
                                    <w:b/>
                                    <w:bCs/>
                                    <w:color w:val="727CA3" w:themeColor="accent1"/>
                                  </w:rPr>
                                  <w:t xml:space="preserve"> </w:t>
                                </w:r>
                                <w:sdt>
                                  <w:sdtPr>
                                    <w:rPr>
                                      <w:color w:val="808080" w:themeColor="background1" w:themeShade="80"/>
                                    </w:rPr>
                                    <w:alias w:val="Firma"/>
                                    <w:id w:val="1276365628"/>
                                    <w:dataBinding w:prefixMappings="xmlns:ns0='http://schemas.openxmlformats.org/officeDocument/2006/extended-properties'" w:xpath="/ns0:Properties[1]/ns0:Company[1]" w:storeItemID="{6668398D-A668-4E3E-A5EB-62B293D839F1}"/>
                                    <w:text/>
                                  </w:sdtPr>
                                  <w:sdtContent>
                                    <w:r>
                                      <w:rPr>
                                        <w:color w:val="808080" w:themeColor="background1" w:themeShade="80"/>
                                      </w:rPr>
                                      <w:t>Høgskolen i Sørøst-Norge</w:t>
                                    </w:r>
                                  </w:sdtContent>
                                </w:sdt>
                                <w:r>
                                  <w:rPr>
                                    <w:color w:val="727CA3" w:themeColor="accent1"/>
                                  </w:rPr>
                                  <w:t xml:space="preserve"> </w:t>
                                </w:r>
                                <w:r>
                                  <w:rPr>
                                    <w:color w:val="9FB8CD" w:themeColor="accent2"/>
                                  </w:rPr>
                                  <w:sym w:font="Wingdings 3" w:char="F07D"/>
                                </w:r>
                                <w:r>
                                  <w:rPr>
                                    <w:color w:val="727CA3" w:themeColor="accent1"/>
                                  </w:rPr>
                                  <w:t xml:space="preserve"> </w:t>
                                </w:r>
                                <w:sdt>
                                  <w:sdtPr>
                                    <w:rPr>
                                      <w:color w:val="808080" w:themeColor="background1" w:themeShade="80"/>
                                    </w:rPr>
                                    <w:alias w:val="Dato"/>
                                    <w:id w:val="428937532"/>
                                    <w:dataBinding w:prefixMappings="xmlns:ns0='http://schemas.microsoft.com/office/2006/coverPageProps'" w:xpath="/ns0:CoverPageProperties[1]/ns0:PublishDate[1]" w:storeItemID="{55AF091B-3C7A-41E3-B477-F2FDAA23CFDA}"/>
                                    <w:date w:fullDate="2016-05-15T00:00:00Z">
                                      <w:dateFormat w:val="dd.MM.yyyy"/>
                                      <w:lid w:val="nb-NO"/>
                                      <w:storeMappedDataAs w:val="dateTime"/>
                                      <w:calendar w:val="gregorian"/>
                                    </w:date>
                                  </w:sdtPr>
                                  <w:sdtContent>
                                    <w:r>
                                      <w:rPr>
                                        <w:color w:val="808080" w:themeColor="background1" w:themeShade="80"/>
                                      </w:rPr>
                                      <w:t>15.05.2016</w:t>
                                    </w:r>
                                  </w:sdtContent>
                                </w:sdt>
                              </w:p>
                            </w:tc>
                          </w:tr>
                        </w:tbl>
                        <w:p w:rsidR="00010AC9" w:rsidRDefault="00010AC9">
                          <w:pPr>
                            <w:pStyle w:val="Ingenmellomrom"/>
                          </w:pPr>
                        </w:p>
                      </w:txbxContent>
                    </v:textbox>
                    <w10:wrap anchorx="margin" anchory="margin"/>
                  </v:rect>
                </w:pict>
              </mc:Fallback>
            </mc:AlternateContent>
          </w:r>
          <w:r>
            <w:br w:type="page"/>
          </w:r>
        </w:p>
        <w:p w:rsidR="00BB75AE" w:rsidRPr="00B77301" w:rsidRDefault="00BB75AE" w:rsidP="00010AC9">
          <w:pPr>
            <w:pStyle w:val="Overskrift1"/>
            <w:spacing w:line="360" w:lineRule="auto"/>
            <w:rPr>
              <w:rFonts w:ascii="Times New Roman" w:hAnsi="Times New Roman" w:cs="Times New Roman"/>
              <w:sz w:val="28"/>
            </w:rPr>
          </w:pPr>
          <w:bookmarkStart w:id="0" w:name="_Toc451694090"/>
          <w:r w:rsidRPr="00B77301">
            <w:rPr>
              <w:rFonts w:ascii="Times New Roman" w:hAnsi="Times New Roman" w:cs="Times New Roman"/>
              <w:sz w:val="28"/>
            </w:rPr>
            <w:lastRenderedPageBreak/>
            <w:t>Innholdsfortegnelse</w:t>
          </w:r>
          <w:bookmarkEnd w:id="0"/>
        </w:p>
        <w:sdt>
          <w:sdtPr>
            <w:rPr>
              <w:rFonts w:ascii="Times New Roman" w:hAnsi="Times New Roman" w:cs="Times New Roman"/>
              <w:sz w:val="40"/>
            </w:rPr>
            <w:id w:val="1960294440"/>
            <w:docPartObj>
              <w:docPartGallery w:val="Table of Contents"/>
              <w:docPartUnique/>
            </w:docPartObj>
          </w:sdtPr>
          <w:sdtEndPr>
            <w:rPr>
              <w:rFonts w:eastAsiaTheme="minorHAnsi"/>
              <w:b/>
              <w:bCs/>
              <w:color w:val="000000" w:themeColor="text1"/>
              <w:sz w:val="20"/>
              <w:szCs w:val="20"/>
            </w:rPr>
          </w:sdtEndPr>
          <w:sdtContent>
            <w:p w:rsidR="00B77301" w:rsidRPr="00B77301" w:rsidRDefault="00B77301" w:rsidP="00010AC9">
              <w:pPr>
                <w:pStyle w:val="Overskriftforinnholdsfortegnelse"/>
                <w:spacing w:line="360" w:lineRule="auto"/>
                <w:rPr>
                  <w:rFonts w:ascii="Times New Roman" w:hAnsi="Times New Roman" w:cs="Times New Roman"/>
                  <w:sz w:val="40"/>
                </w:rPr>
              </w:pPr>
            </w:p>
            <w:p w:rsidR="00083C48" w:rsidRPr="00083C48" w:rsidRDefault="00B77301" w:rsidP="00010AC9">
              <w:pPr>
                <w:pStyle w:val="INNH1"/>
                <w:spacing w:line="360" w:lineRule="auto"/>
                <w:rPr>
                  <w:rFonts w:eastAsiaTheme="minorEastAsia"/>
                  <w:smallCaps w:val="0"/>
                  <w:noProof/>
                  <w:color w:val="auto"/>
                  <w:sz w:val="28"/>
                  <w:szCs w:val="22"/>
                </w:rPr>
              </w:pPr>
              <w:r w:rsidRPr="00B77301">
                <w:rPr>
                  <w:rFonts w:ascii="Times New Roman" w:hAnsi="Times New Roman" w:cs="Times New Roman"/>
                  <w:sz w:val="24"/>
                </w:rPr>
                <w:fldChar w:fldCharType="begin"/>
              </w:r>
              <w:r w:rsidRPr="00B77301">
                <w:rPr>
                  <w:rFonts w:ascii="Times New Roman" w:hAnsi="Times New Roman" w:cs="Times New Roman"/>
                  <w:sz w:val="24"/>
                </w:rPr>
                <w:instrText xml:space="preserve"> TOC \o "1-3" \h \z \u </w:instrText>
              </w:r>
              <w:r w:rsidRPr="00B77301">
                <w:rPr>
                  <w:rFonts w:ascii="Times New Roman" w:hAnsi="Times New Roman" w:cs="Times New Roman"/>
                  <w:sz w:val="24"/>
                </w:rPr>
                <w:fldChar w:fldCharType="separate"/>
              </w:r>
            </w:p>
            <w:p w:rsidR="00083C48" w:rsidRPr="00083C48" w:rsidRDefault="00083C48" w:rsidP="00010AC9">
              <w:pPr>
                <w:pStyle w:val="INNH1"/>
                <w:spacing w:line="360" w:lineRule="auto"/>
                <w:rPr>
                  <w:rFonts w:eastAsiaTheme="minorEastAsia"/>
                  <w:smallCaps w:val="0"/>
                  <w:noProof/>
                  <w:color w:val="auto"/>
                  <w:sz w:val="28"/>
                  <w:szCs w:val="22"/>
                </w:rPr>
              </w:pPr>
              <w:hyperlink w:anchor="_Toc451694091" w:history="1">
                <w:r w:rsidRPr="00083C48">
                  <w:rPr>
                    <w:rStyle w:val="Hyperkobling"/>
                    <w:rFonts w:ascii="Times New Roman" w:hAnsi="Times New Roman" w:cs="Times New Roman"/>
                    <w:noProof/>
                    <w:sz w:val="24"/>
                  </w:rPr>
                  <w:t>Innledning</w:t>
                </w:r>
                <w:r w:rsidRPr="00083C48">
                  <w:rPr>
                    <w:noProof/>
                    <w:webHidden/>
                    <w:sz w:val="24"/>
                  </w:rPr>
                  <w:tab/>
                </w:r>
                <w:r w:rsidRPr="00083C48">
                  <w:rPr>
                    <w:noProof/>
                    <w:webHidden/>
                    <w:sz w:val="24"/>
                  </w:rPr>
                  <w:fldChar w:fldCharType="begin"/>
                </w:r>
                <w:r w:rsidRPr="00083C48">
                  <w:rPr>
                    <w:noProof/>
                    <w:webHidden/>
                    <w:sz w:val="24"/>
                  </w:rPr>
                  <w:instrText xml:space="preserve"> PAGEREF _Toc451694091 \h </w:instrText>
                </w:r>
                <w:r w:rsidRPr="00083C48">
                  <w:rPr>
                    <w:noProof/>
                    <w:webHidden/>
                    <w:sz w:val="24"/>
                  </w:rPr>
                </w:r>
                <w:r w:rsidRPr="00083C48">
                  <w:rPr>
                    <w:noProof/>
                    <w:webHidden/>
                    <w:sz w:val="24"/>
                  </w:rPr>
                  <w:fldChar w:fldCharType="separate"/>
                </w:r>
                <w:r w:rsidR="00553458">
                  <w:rPr>
                    <w:noProof/>
                    <w:webHidden/>
                    <w:sz w:val="24"/>
                  </w:rPr>
                  <w:t>2</w:t>
                </w:r>
                <w:r w:rsidRPr="00083C48">
                  <w:rPr>
                    <w:noProof/>
                    <w:webHidden/>
                    <w:sz w:val="24"/>
                  </w:rPr>
                  <w:fldChar w:fldCharType="end"/>
                </w:r>
              </w:hyperlink>
            </w:p>
            <w:p w:rsidR="00083C48" w:rsidRPr="00083C48" w:rsidRDefault="00083C48" w:rsidP="00010AC9">
              <w:pPr>
                <w:pStyle w:val="INNH1"/>
                <w:spacing w:line="360" w:lineRule="auto"/>
                <w:rPr>
                  <w:rFonts w:eastAsiaTheme="minorEastAsia"/>
                  <w:smallCaps w:val="0"/>
                  <w:noProof/>
                  <w:color w:val="auto"/>
                  <w:sz w:val="28"/>
                  <w:szCs w:val="22"/>
                </w:rPr>
              </w:pPr>
              <w:hyperlink w:anchor="_Toc451694092" w:history="1">
                <w:r w:rsidRPr="00083C48">
                  <w:rPr>
                    <w:rStyle w:val="Hyperkobling"/>
                    <w:rFonts w:ascii="Times New Roman" w:hAnsi="Times New Roman" w:cs="Times New Roman"/>
                    <w:noProof/>
                    <w:sz w:val="24"/>
                  </w:rPr>
                  <w:t>Produkt og målgruppe</w:t>
                </w:r>
                <w:r w:rsidRPr="00083C48">
                  <w:rPr>
                    <w:noProof/>
                    <w:webHidden/>
                    <w:sz w:val="24"/>
                  </w:rPr>
                  <w:tab/>
                </w:r>
                <w:r w:rsidRPr="00083C48">
                  <w:rPr>
                    <w:noProof/>
                    <w:webHidden/>
                    <w:sz w:val="24"/>
                  </w:rPr>
                  <w:fldChar w:fldCharType="begin"/>
                </w:r>
                <w:r w:rsidRPr="00083C48">
                  <w:rPr>
                    <w:noProof/>
                    <w:webHidden/>
                    <w:sz w:val="24"/>
                  </w:rPr>
                  <w:instrText xml:space="preserve"> PAGEREF _Toc451694092 \h </w:instrText>
                </w:r>
                <w:r w:rsidRPr="00083C48">
                  <w:rPr>
                    <w:noProof/>
                    <w:webHidden/>
                    <w:sz w:val="24"/>
                  </w:rPr>
                </w:r>
                <w:r w:rsidRPr="00083C48">
                  <w:rPr>
                    <w:noProof/>
                    <w:webHidden/>
                    <w:sz w:val="24"/>
                  </w:rPr>
                  <w:fldChar w:fldCharType="separate"/>
                </w:r>
                <w:r w:rsidR="00553458">
                  <w:rPr>
                    <w:noProof/>
                    <w:webHidden/>
                    <w:sz w:val="24"/>
                  </w:rPr>
                  <w:t>3</w:t>
                </w:r>
                <w:r w:rsidRPr="00083C48">
                  <w:rPr>
                    <w:noProof/>
                    <w:webHidden/>
                    <w:sz w:val="24"/>
                  </w:rPr>
                  <w:fldChar w:fldCharType="end"/>
                </w:r>
              </w:hyperlink>
            </w:p>
            <w:p w:rsidR="00083C48" w:rsidRPr="00083C48" w:rsidRDefault="00083C48" w:rsidP="00010AC9">
              <w:pPr>
                <w:pStyle w:val="INNH1"/>
                <w:spacing w:line="360" w:lineRule="auto"/>
                <w:rPr>
                  <w:rFonts w:eastAsiaTheme="minorEastAsia"/>
                  <w:smallCaps w:val="0"/>
                  <w:noProof/>
                  <w:color w:val="auto"/>
                  <w:sz w:val="28"/>
                  <w:szCs w:val="22"/>
                </w:rPr>
              </w:pPr>
              <w:hyperlink w:anchor="_Toc451694093" w:history="1">
                <w:r w:rsidRPr="00083C48">
                  <w:rPr>
                    <w:rStyle w:val="Hyperkobling"/>
                    <w:rFonts w:ascii="Times New Roman" w:hAnsi="Times New Roman" w:cs="Times New Roman"/>
                    <w:noProof/>
                    <w:sz w:val="24"/>
                  </w:rPr>
                  <w:t>Utforming</w:t>
                </w:r>
                <w:r w:rsidRPr="00083C48">
                  <w:rPr>
                    <w:noProof/>
                    <w:webHidden/>
                    <w:sz w:val="24"/>
                  </w:rPr>
                  <w:tab/>
                </w:r>
                <w:r w:rsidRPr="00083C48">
                  <w:rPr>
                    <w:noProof/>
                    <w:webHidden/>
                    <w:sz w:val="24"/>
                  </w:rPr>
                  <w:fldChar w:fldCharType="begin"/>
                </w:r>
                <w:r w:rsidRPr="00083C48">
                  <w:rPr>
                    <w:noProof/>
                    <w:webHidden/>
                    <w:sz w:val="24"/>
                  </w:rPr>
                  <w:instrText xml:space="preserve"> PAGEREF _Toc451694093 \h </w:instrText>
                </w:r>
                <w:r w:rsidRPr="00083C48">
                  <w:rPr>
                    <w:noProof/>
                    <w:webHidden/>
                    <w:sz w:val="24"/>
                  </w:rPr>
                </w:r>
                <w:r w:rsidRPr="00083C48">
                  <w:rPr>
                    <w:noProof/>
                    <w:webHidden/>
                    <w:sz w:val="24"/>
                  </w:rPr>
                  <w:fldChar w:fldCharType="separate"/>
                </w:r>
                <w:r w:rsidR="00553458">
                  <w:rPr>
                    <w:noProof/>
                    <w:webHidden/>
                    <w:sz w:val="24"/>
                  </w:rPr>
                  <w:t>5</w:t>
                </w:r>
                <w:r w:rsidRPr="00083C48">
                  <w:rPr>
                    <w:noProof/>
                    <w:webHidden/>
                    <w:sz w:val="24"/>
                  </w:rPr>
                  <w:fldChar w:fldCharType="end"/>
                </w:r>
              </w:hyperlink>
            </w:p>
            <w:p w:rsidR="00083C48" w:rsidRPr="00083C48" w:rsidRDefault="00083C48" w:rsidP="00010AC9">
              <w:pPr>
                <w:pStyle w:val="INNH1"/>
                <w:spacing w:line="360" w:lineRule="auto"/>
                <w:rPr>
                  <w:rFonts w:eastAsiaTheme="minorEastAsia"/>
                  <w:smallCaps w:val="0"/>
                  <w:noProof/>
                  <w:color w:val="auto"/>
                  <w:sz w:val="28"/>
                  <w:szCs w:val="22"/>
                </w:rPr>
              </w:pPr>
              <w:hyperlink w:anchor="_Toc451694094" w:history="1">
                <w:r w:rsidRPr="00083C48">
                  <w:rPr>
                    <w:rStyle w:val="Hyperkobling"/>
                    <w:rFonts w:ascii="Times New Roman" w:hAnsi="Times New Roman" w:cs="Times New Roman"/>
                    <w:noProof/>
                    <w:sz w:val="24"/>
                  </w:rPr>
                  <w:t>Oppsummering</w:t>
                </w:r>
                <w:r w:rsidRPr="00083C48">
                  <w:rPr>
                    <w:noProof/>
                    <w:webHidden/>
                    <w:sz w:val="24"/>
                  </w:rPr>
                  <w:tab/>
                </w:r>
                <w:r w:rsidRPr="00083C48">
                  <w:rPr>
                    <w:noProof/>
                    <w:webHidden/>
                    <w:sz w:val="24"/>
                  </w:rPr>
                  <w:fldChar w:fldCharType="begin"/>
                </w:r>
                <w:r w:rsidRPr="00083C48">
                  <w:rPr>
                    <w:noProof/>
                    <w:webHidden/>
                    <w:sz w:val="24"/>
                  </w:rPr>
                  <w:instrText xml:space="preserve"> PAGEREF _Toc451694094 \h </w:instrText>
                </w:r>
                <w:r w:rsidRPr="00083C48">
                  <w:rPr>
                    <w:noProof/>
                    <w:webHidden/>
                    <w:sz w:val="24"/>
                  </w:rPr>
                </w:r>
                <w:r w:rsidRPr="00083C48">
                  <w:rPr>
                    <w:noProof/>
                    <w:webHidden/>
                    <w:sz w:val="24"/>
                  </w:rPr>
                  <w:fldChar w:fldCharType="separate"/>
                </w:r>
                <w:r w:rsidR="00553458">
                  <w:rPr>
                    <w:noProof/>
                    <w:webHidden/>
                    <w:sz w:val="24"/>
                  </w:rPr>
                  <w:t>10</w:t>
                </w:r>
                <w:r w:rsidRPr="00083C48">
                  <w:rPr>
                    <w:noProof/>
                    <w:webHidden/>
                    <w:sz w:val="24"/>
                  </w:rPr>
                  <w:fldChar w:fldCharType="end"/>
                </w:r>
              </w:hyperlink>
            </w:p>
            <w:p w:rsidR="00083C48" w:rsidRPr="00083C48" w:rsidRDefault="00083C48" w:rsidP="00010AC9">
              <w:pPr>
                <w:pStyle w:val="INNH1"/>
                <w:spacing w:line="360" w:lineRule="auto"/>
                <w:rPr>
                  <w:rFonts w:eastAsiaTheme="minorEastAsia"/>
                  <w:smallCaps w:val="0"/>
                  <w:noProof/>
                  <w:color w:val="auto"/>
                  <w:sz w:val="28"/>
                  <w:szCs w:val="22"/>
                </w:rPr>
              </w:pPr>
              <w:hyperlink w:anchor="_Toc451694095" w:history="1">
                <w:r w:rsidRPr="00083C48">
                  <w:rPr>
                    <w:rStyle w:val="Hyperkobling"/>
                    <w:rFonts w:ascii="Times New Roman" w:hAnsi="Times New Roman" w:cs="Times New Roman"/>
                    <w:noProof/>
                    <w:sz w:val="24"/>
                  </w:rPr>
                  <w:t>Kilder</w:t>
                </w:r>
                <w:r w:rsidRPr="00083C48">
                  <w:rPr>
                    <w:noProof/>
                    <w:webHidden/>
                    <w:sz w:val="24"/>
                  </w:rPr>
                  <w:tab/>
                </w:r>
                <w:r w:rsidRPr="00083C48">
                  <w:rPr>
                    <w:noProof/>
                    <w:webHidden/>
                    <w:sz w:val="24"/>
                  </w:rPr>
                  <w:fldChar w:fldCharType="begin"/>
                </w:r>
                <w:r w:rsidRPr="00083C48">
                  <w:rPr>
                    <w:noProof/>
                    <w:webHidden/>
                    <w:sz w:val="24"/>
                  </w:rPr>
                  <w:instrText xml:space="preserve"> PAGEREF _Toc451694095 \h </w:instrText>
                </w:r>
                <w:r w:rsidRPr="00083C48">
                  <w:rPr>
                    <w:noProof/>
                    <w:webHidden/>
                    <w:sz w:val="24"/>
                  </w:rPr>
                </w:r>
                <w:r w:rsidRPr="00083C48">
                  <w:rPr>
                    <w:noProof/>
                    <w:webHidden/>
                    <w:sz w:val="24"/>
                  </w:rPr>
                  <w:fldChar w:fldCharType="separate"/>
                </w:r>
                <w:r w:rsidR="00553458">
                  <w:rPr>
                    <w:noProof/>
                    <w:webHidden/>
                    <w:sz w:val="24"/>
                  </w:rPr>
                  <w:t>11</w:t>
                </w:r>
                <w:r w:rsidRPr="00083C48">
                  <w:rPr>
                    <w:noProof/>
                    <w:webHidden/>
                    <w:sz w:val="24"/>
                  </w:rPr>
                  <w:fldChar w:fldCharType="end"/>
                </w:r>
              </w:hyperlink>
            </w:p>
            <w:p w:rsidR="00B77301" w:rsidRPr="00B77301" w:rsidRDefault="00B77301" w:rsidP="00010AC9">
              <w:pPr>
                <w:spacing w:line="360" w:lineRule="auto"/>
                <w:rPr>
                  <w:rFonts w:ascii="Times New Roman" w:hAnsi="Times New Roman" w:cs="Times New Roman"/>
                </w:rPr>
              </w:pPr>
              <w:r w:rsidRPr="00B77301">
                <w:rPr>
                  <w:rFonts w:ascii="Times New Roman" w:hAnsi="Times New Roman" w:cs="Times New Roman"/>
                  <w:b/>
                  <w:bCs/>
                  <w:sz w:val="24"/>
                </w:rPr>
                <w:fldChar w:fldCharType="end"/>
              </w:r>
            </w:p>
          </w:sdtContent>
        </w:sdt>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B77301" w:rsidRDefault="00B77301" w:rsidP="00010AC9">
          <w:pPr>
            <w:spacing w:line="360" w:lineRule="auto"/>
            <w:rPr>
              <w:rFonts w:ascii="Times New Roman" w:hAnsi="Times New Roman" w:cs="Times New Roman"/>
            </w:rPr>
          </w:pPr>
        </w:p>
        <w:p w:rsidR="005907F1" w:rsidRPr="00B77301" w:rsidRDefault="00010AC9" w:rsidP="00010AC9">
          <w:pPr>
            <w:spacing w:line="360" w:lineRule="auto"/>
            <w:rPr>
              <w:rFonts w:ascii="Times New Roman" w:hAnsi="Times New Roman" w:cs="Times New Roman"/>
            </w:rPr>
          </w:pPr>
        </w:p>
      </w:sdtContent>
    </w:sdt>
    <w:p w:rsidR="005907F1" w:rsidRPr="00B77301" w:rsidRDefault="00E77AC3" w:rsidP="00010AC9">
      <w:pPr>
        <w:pStyle w:val="Overskrift1"/>
        <w:spacing w:line="360" w:lineRule="auto"/>
        <w:rPr>
          <w:rFonts w:ascii="Times New Roman" w:hAnsi="Times New Roman" w:cs="Times New Roman"/>
          <w:sz w:val="32"/>
        </w:rPr>
      </w:pPr>
      <w:bookmarkStart w:id="1" w:name="_Toc451694091"/>
      <w:r w:rsidRPr="00B77301">
        <w:rPr>
          <w:rFonts w:ascii="Times New Roman" w:hAnsi="Times New Roman" w:cs="Times New Roman"/>
          <w:sz w:val="32"/>
        </w:rPr>
        <w:lastRenderedPageBreak/>
        <w:t>Innledning</w:t>
      </w:r>
      <w:bookmarkEnd w:id="1"/>
    </w:p>
    <w:p w:rsidR="00E77AC3" w:rsidRDefault="00E77AC3" w:rsidP="00010AC9">
      <w:pPr>
        <w:spacing w:line="360" w:lineRule="auto"/>
        <w:rPr>
          <w:rFonts w:ascii="Times New Roman" w:hAnsi="Times New Roman" w:cs="Times New Roman"/>
          <w:sz w:val="24"/>
        </w:rPr>
      </w:pPr>
      <w:r>
        <w:rPr>
          <w:rFonts w:ascii="Times New Roman" w:hAnsi="Times New Roman" w:cs="Times New Roman"/>
          <w:sz w:val="24"/>
        </w:rPr>
        <w:t xml:space="preserve">Hele prosjektet startet med en idé om en webside for studenter. Min første plan var å lage en webside som tok for seg et hav av ulike temaer som studenter kunne dra nytte av. Det var alt fra oppskrifter på middager, desserter og drinker, til prøvesmaking av øl og annet morsomt lesestoff for studenter. </w:t>
      </w:r>
    </w:p>
    <w:p w:rsidR="00E77AC3" w:rsidRDefault="00E77AC3" w:rsidP="00010AC9">
      <w:pPr>
        <w:spacing w:line="360" w:lineRule="auto"/>
        <w:rPr>
          <w:rFonts w:ascii="Times New Roman" w:hAnsi="Times New Roman" w:cs="Times New Roman"/>
          <w:sz w:val="24"/>
        </w:rPr>
      </w:pPr>
      <w:r>
        <w:rPr>
          <w:rFonts w:ascii="Times New Roman" w:hAnsi="Times New Roman" w:cs="Times New Roman"/>
          <w:sz w:val="24"/>
        </w:rPr>
        <w:t xml:space="preserve">Jeg fant heldigvis fort ut at dette ble for bredt, og begynte derfor å lete etter en måte jeg kunne snevre det inn på. Slik kom jeg med idéen om å lage en webside </w:t>
      </w:r>
      <w:r w:rsidR="00E7442F">
        <w:rPr>
          <w:rFonts w:ascii="Times New Roman" w:hAnsi="Times New Roman" w:cs="Times New Roman"/>
          <w:sz w:val="24"/>
        </w:rPr>
        <w:t>for alle de studentene som ikke vet hvor lett</w:t>
      </w:r>
      <w:r w:rsidR="001B191F">
        <w:rPr>
          <w:rFonts w:ascii="Times New Roman" w:hAnsi="Times New Roman" w:cs="Times New Roman"/>
          <w:sz w:val="24"/>
        </w:rPr>
        <w:t xml:space="preserve"> og billig det</w:t>
      </w:r>
      <w:r w:rsidR="00E7442F">
        <w:rPr>
          <w:rFonts w:ascii="Times New Roman" w:hAnsi="Times New Roman" w:cs="Times New Roman"/>
          <w:sz w:val="24"/>
        </w:rPr>
        <w:t xml:space="preserve"> er å </w:t>
      </w:r>
      <w:r w:rsidR="001B191F">
        <w:rPr>
          <w:rFonts w:ascii="Times New Roman" w:hAnsi="Times New Roman" w:cs="Times New Roman"/>
          <w:sz w:val="24"/>
        </w:rPr>
        <w:t xml:space="preserve">ha </w:t>
      </w:r>
      <w:r w:rsidR="00E7442F">
        <w:rPr>
          <w:rFonts w:ascii="Times New Roman" w:hAnsi="Times New Roman" w:cs="Times New Roman"/>
          <w:sz w:val="24"/>
        </w:rPr>
        <w:t>et sunt</w:t>
      </w:r>
      <w:r w:rsidR="00F74127">
        <w:rPr>
          <w:rFonts w:ascii="Times New Roman" w:hAnsi="Times New Roman" w:cs="Times New Roman"/>
          <w:sz w:val="24"/>
        </w:rPr>
        <w:t xml:space="preserve"> og variert</w:t>
      </w:r>
      <w:r w:rsidR="00E7442F">
        <w:rPr>
          <w:rFonts w:ascii="Times New Roman" w:hAnsi="Times New Roman" w:cs="Times New Roman"/>
          <w:sz w:val="24"/>
        </w:rPr>
        <w:t xml:space="preserve"> kosthold, bare man leter etter de riktige vare</w:t>
      </w:r>
      <w:r w:rsidR="00F74127">
        <w:rPr>
          <w:rFonts w:ascii="Times New Roman" w:hAnsi="Times New Roman" w:cs="Times New Roman"/>
          <w:sz w:val="24"/>
        </w:rPr>
        <w:t xml:space="preserve">ne. For eksempel er det ikke </w:t>
      </w:r>
      <w:r w:rsidR="00E7442F">
        <w:rPr>
          <w:rFonts w:ascii="Times New Roman" w:hAnsi="Times New Roman" w:cs="Times New Roman"/>
          <w:sz w:val="24"/>
        </w:rPr>
        <w:t xml:space="preserve">mange som vet hvor mye næring det er i en hermetikkboks med bønner, hvor mye det kan brukes til og ikke minst hvor billig det er. </w:t>
      </w:r>
    </w:p>
    <w:p w:rsidR="00E7442F" w:rsidRDefault="00E7442F" w:rsidP="00010AC9">
      <w:pPr>
        <w:spacing w:line="360" w:lineRule="auto"/>
        <w:rPr>
          <w:rFonts w:ascii="Times New Roman" w:hAnsi="Times New Roman" w:cs="Times New Roman"/>
          <w:sz w:val="24"/>
        </w:rPr>
      </w:pPr>
      <w:r>
        <w:rPr>
          <w:rFonts w:ascii="Times New Roman" w:hAnsi="Times New Roman" w:cs="Times New Roman"/>
          <w:sz w:val="24"/>
        </w:rPr>
        <w:t xml:space="preserve">Etter jeg hadde snevret inn idéen, gikk resten veldig mye lettere. </w:t>
      </w:r>
      <w:r w:rsidR="00F74127">
        <w:rPr>
          <w:rFonts w:ascii="Times New Roman" w:hAnsi="Times New Roman" w:cs="Times New Roman"/>
          <w:sz w:val="24"/>
        </w:rPr>
        <w:t>Jeg fant ut at jeg ønsket en webside som var personlig og varm, slik</w:t>
      </w:r>
      <w:r w:rsidR="001B191F">
        <w:rPr>
          <w:rFonts w:ascii="Times New Roman" w:hAnsi="Times New Roman" w:cs="Times New Roman"/>
          <w:sz w:val="24"/>
        </w:rPr>
        <w:t xml:space="preserve"> at leserne fikk en god og trygg</w:t>
      </w:r>
      <w:r w:rsidR="00F74127">
        <w:rPr>
          <w:rFonts w:ascii="Times New Roman" w:hAnsi="Times New Roman" w:cs="Times New Roman"/>
          <w:sz w:val="24"/>
        </w:rPr>
        <w:t xml:space="preserve"> følelse av å være inne på den. </w:t>
      </w:r>
      <w:r>
        <w:rPr>
          <w:rFonts w:ascii="Times New Roman" w:hAnsi="Times New Roman" w:cs="Times New Roman"/>
          <w:sz w:val="24"/>
        </w:rPr>
        <w:t>Jeg skrev opp alle tips og triks jeg visste om</w:t>
      </w:r>
      <w:r w:rsidR="00F74127">
        <w:rPr>
          <w:rFonts w:ascii="Times New Roman" w:hAnsi="Times New Roman" w:cs="Times New Roman"/>
          <w:sz w:val="24"/>
        </w:rPr>
        <w:t>,</w:t>
      </w:r>
      <w:r>
        <w:rPr>
          <w:rFonts w:ascii="Times New Roman" w:hAnsi="Times New Roman" w:cs="Times New Roman"/>
          <w:sz w:val="24"/>
        </w:rPr>
        <w:t xml:space="preserve"> og websiden begynte etter hvert å ta form. Jeg forhørte meg med studenter om hva de syntes om idéen og fikk veldig mye positiv respons. Resultatet jeg endte opp med er jeg veldig fornøyd med, og </w:t>
      </w:r>
      <w:r w:rsidR="001B191F">
        <w:rPr>
          <w:rFonts w:ascii="Times New Roman" w:hAnsi="Times New Roman" w:cs="Times New Roman"/>
          <w:sz w:val="24"/>
        </w:rPr>
        <w:t xml:space="preserve">ønsker i denne rapporten å formidle hvorfor. </w:t>
      </w:r>
    </w:p>
    <w:p w:rsidR="00E7442F" w:rsidRDefault="00E7442F" w:rsidP="00010AC9">
      <w:pPr>
        <w:spacing w:line="360" w:lineRule="auto"/>
        <w:rPr>
          <w:rFonts w:ascii="Times New Roman" w:hAnsi="Times New Roman" w:cs="Times New Roman"/>
          <w:sz w:val="24"/>
        </w:rPr>
      </w:pPr>
    </w:p>
    <w:p w:rsidR="00E7442F" w:rsidRDefault="00E7442F" w:rsidP="00010AC9">
      <w:pPr>
        <w:spacing w:line="360" w:lineRule="auto"/>
        <w:rPr>
          <w:rFonts w:ascii="Times New Roman" w:hAnsi="Times New Roman" w:cs="Times New Roman"/>
          <w:sz w:val="24"/>
        </w:rPr>
      </w:pPr>
    </w:p>
    <w:p w:rsidR="00E7442F" w:rsidRDefault="00E7442F" w:rsidP="00010AC9">
      <w:pPr>
        <w:spacing w:line="360" w:lineRule="auto"/>
        <w:rPr>
          <w:rFonts w:ascii="Times New Roman" w:hAnsi="Times New Roman" w:cs="Times New Roman"/>
          <w:sz w:val="24"/>
        </w:rPr>
      </w:pPr>
    </w:p>
    <w:p w:rsidR="00E7442F" w:rsidRDefault="00E7442F" w:rsidP="00010AC9">
      <w:pPr>
        <w:spacing w:line="360" w:lineRule="auto"/>
        <w:rPr>
          <w:rFonts w:ascii="Times New Roman" w:hAnsi="Times New Roman" w:cs="Times New Roman"/>
          <w:sz w:val="24"/>
        </w:rPr>
      </w:pPr>
    </w:p>
    <w:p w:rsidR="00E7442F" w:rsidRDefault="00E7442F" w:rsidP="00010AC9">
      <w:pPr>
        <w:spacing w:line="360" w:lineRule="auto"/>
        <w:rPr>
          <w:rFonts w:ascii="Times New Roman" w:hAnsi="Times New Roman" w:cs="Times New Roman"/>
          <w:sz w:val="24"/>
        </w:rPr>
      </w:pPr>
    </w:p>
    <w:p w:rsidR="00E7442F" w:rsidRDefault="00E7442F" w:rsidP="00010AC9">
      <w:pPr>
        <w:spacing w:line="360" w:lineRule="auto"/>
        <w:rPr>
          <w:rFonts w:ascii="Times New Roman" w:hAnsi="Times New Roman" w:cs="Times New Roman"/>
          <w:sz w:val="24"/>
        </w:rPr>
      </w:pPr>
    </w:p>
    <w:p w:rsidR="00E7442F" w:rsidRDefault="00E7442F" w:rsidP="00010AC9">
      <w:pPr>
        <w:spacing w:line="360" w:lineRule="auto"/>
        <w:rPr>
          <w:rFonts w:ascii="Times New Roman" w:hAnsi="Times New Roman" w:cs="Times New Roman"/>
          <w:sz w:val="24"/>
        </w:rPr>
      </w:pPr>
    </w:p>
    <w:p w:rsidR="00E7442F" w:rsidRDefault="00E7442F" w:rsidP="00010AC9">
      <w:pPr>
        <w:spacing w:line="360" w:lineRule="auto"/>
        <w:rPr>
          <w:rFonts w:ascii="Times New Roman" w:hAnsi="Times New Roman" w:cs="Times New Roman"/>
          <w:sz w:val="24"/>
        </w:rPr>
      </w:pPr>
    </w:p>
    <w:p w:rsidR="00E7442F" w:rsidRDefault="00E7442F" w:rsidP="00010AC9">
      <w:pPr>
        <w:spacing w:line="360" w:lineRule="auto"/>
        <w:rPr>
          <w:rFonts w:ascii="Times New Roman" w:hAnsi="Times New Roman" w:cs="Times New Roman"/>
          <w:sz w:val="24"/>
        </w:rPr>
      </w:pPr>
    </w:p>
    <w:p w:rsidR="00E7442F" w:rsidRDefault="00E7442F" w:rsidP="00010AC9">
      <w:pPr>
        <w:spacing w:line="360" w:lineRule="auto"/>
        <w:rPr>
          <w:rFonts w:ascii="Times New Roman" w:hAnsi="Times New Roman" w:cs="Times New Roman"/>
          <w:sz w:val="24"/>
        </w:rPr>
      </w:pPr>
    </w:p>
    <w:p w:rsidR="00E7442F" w:rsidRPr="009171BE" w:rsidRDefault="009171BE" w:rsidP="00010AC9">
      <w:pPr>
        <w:pStyle w:val="Overskrift1"/>
        <w:spacing w:line="360" w:lineRule="auto"/>
        <w:rPr>
          <w:rFonts w:ascii="Times New Roman" w:hAnsi="Times New Roman" w:cs="Times New Roman"/>
          <w:sz w:val="32"/>
        </w:rPr>
      </w:pPr>
      <w:bookmarkStart w:id="2" w:name="_Toc451694092"/>
      <w:r>
        <w:rPr>
          <w:rFonts w:ascii="Times New Roman" w:hAnsi="Times New Roman" w:cs="Times New Roman"/>
          <w:sz w:val="32"/>
        </w:rPr>
        <w:lastRenderedPageBreak/>
        <w:t>Produkt</w:t>
      </w:r>
      <w:r w:rsidR="0060398B">
        <w:rPr>
          <w:rFonts w:ascii="Times New Roman" w:hAnsi="Times New Roman" w:cs="Times New Roman"/>
          <w:sz w:val="32"/>
        </w:rPr>
        <w:t xml:space="preserve"> og målgruppe</w:t>
      </w:r>
      <w:bookmarkEnd w:id="2"/>
    </w:p>
    <w:p w:rsidR="009171BE" w:rsidRPr="0082358C" w:rsidRDefault="009171BE" w:rsidP="00010AC9">
      <w:pPr>
        <w:pStyle w:val="Overskrift4"/>
        <w:spacing w:line="360" w:lineRule="auto"/>
        <w:rPr>
          <w:rFonts w:ascii="Times New Roman" w:hAnsi="Times New Roman" w:cs="Times New Roman"/>
          <w:sz w:val="40"/>
        </w:rPr>
      </w:pPr>
      <w:r w:rsidRPr="0082358C">
        <w:rPr>
          <w:rFonts w:ascii="Times New Roman" w:hAnsi="Times New Roman" w:cs="Times New Roman"/>
          <w:sz w:val="28"/>
        </w:rPr>
        <w:t>Kort beskrivelse</w:t>
      </w:r>
    </w:p>
    <w:p w:rsidR="009171BE" w:rsidRDefault="00E7442F" w:rsidP="00010AC9">
      <w:pPr>
        <w:spacing w:line="360" w:lineRule="auto"/>
        <w:rPr>
          <w:rFonts w:ascii="Times New Roman" w:hAnsi="Times New Roman" w:cs="Times New Roman"/>
          <w:sz w:val="24"/>
        </w:rPr>
      </w:pPr>
      <w:r w:rsidRPr="0082358C">
        <w:rPr>
          <w:rFonts w:ascii="Times New Roman" w:hAnsi="Times New Roman" w:cs="Times New Roman"/>
          <w:sz w:val="24"/>
        </w:rPr>
        <w:t xml:space="preserve">Produktet jeg har utformet viser hvordan man kan holde budsjett, samtidig som man lever sunt. </w:t>
      </w:r>
      <w:r w:rsidR="009171BE" w:rsidRPr="0082358C">
        <w:rPr>
          <w:rFonts w:ascii="Times New Roman" w:hAnsi="Times New Roman" w:cs="Times New Roman"/>
          <w:sz w:val="24"/>
        </w:rPr>
        <w:t xml:space="preserve">Dette gjøres med en webside som er lett å manøvrere seg rundt på og </w:t>
      </w:r>
      <w:r w:rsidR="001B191F">
        <w:rPr>
          <w:rFonts w:ascii="Times New Roman" w:hAnsi="Times New Roman" w:cs="Times New Roman"/>
          <w:sz w:val="24"/>
        </w:rPr>
        <w:t xml:space="preserve">har mye forklaringer på </w:t>
      </w:r>
      <w:r w:rsidR="009171BE" w:rsidRPr="0082358C">
        <w:rPr>
          <w:rFonts w:ascii="Times New Roman" w:hAnsi="Times New Roman" w:cs="Times New Roman"/>
          <w:sz w:val="24"/>
        </w:rPr>
        <w:t xml:space="preserve">hvorfor de forskjellige tipsene kan fungere. </w:t>
      </w:r>
      <w:r w:rsidR="0082358C" w:rsidRPr="0082358C">
        <w:rPr>
          <w:rFonts w:ascii="Times New Roman" w:hAnsi="Times New Roman" w:cs="Times New Roman"/>
          <w:sz w:val="24"/>
        </w:rPr>
        <w:t xml:space="preserve">Websiden har tre undersider som inneholder tips for handelen av mat, tips på kjøkkenet og en side for andre tips som kan gi deg økonomisk kontroll i hverdagen. I tillegg har websiden en side som inneholder forskjellige oppskrifter med middager som er </w:t>
      </w:r>
      <w:r w:rsidR="00122192">
        <w:rPr>
          <w:rFonts w:ascii="Times New Roman" w:hAnsi="Times New Roman" w:cs="Times New Roman"/>
          <w:sz w:val="24"/>
        </w:rPr>
        <w:t>billige, sunne og lette å lage</w:t>
      </w:r>
      <w:r w:rsidR="001B191F">
        <w:rPr>
          <w:rFonts w:ascii="Times New Roman" w:hAnsi="Times New Roman" w:cs="Times New Roman"/>
          <w:sz w:val="24"/>
        </w:rPr>
        <w:t>,</w:t>
      </w:r>
      <w:r w:rsidR="00122192">
        <w:rPr>
          <w:rFonts w:ascii="Times New Roman" w:hAnsi="Times New Roman" w:cs="Times New Roman"/>
          <w:sz w:val="24"/>
        </w:rPr>
        <w:t xml:space="preserve"> og en side som presenterer forfatteren. </w:t>
      </w:r>
    </w:p>
    <w:p w:rsidR="001A78E5" w:rsidRDefault="001A78E5" w:rsidP="00010AC9">
      <w:pPr>
        <w:spacing w:line="360" w:lineRule="auto"/>
        <w:rPr>
          <w:rFonts w:ascii="Times New Roman" w:hAnsi="Times New Roman" w:cs="Times New Roman"/>
          <w:sz w:val="24"/>
        </w:rPr>
      </w:pPr>
      <w:r>
        <w:rPr>
          <w:rFonts w:ascii="Times New Roman" w:hAnsi="Times New Roman" w:cs="Times New Roman"/>
          <w:sz w:val="24"/>
        </w:rPr>
        <w:t>StudentGuiden.no er lagt opp som</w:t>
      </w:r>
      <w:r w:rsidR="00122192">
        <w:rPr>
          <w:rFonts w:ascii="Times New Roman" w:hAnsi="Times New Roman" w:cs="Times New Roman"/>
          <w:sz w:val="24"/>
        </w:rPr>
        <w:t xml:space="preserve"> en bok, hvor forsiden er innledningen til boka. Her blir formålet med websiden presentert. De andre undersidene er kapitlene i boka. Samtidig er websiden også litt lagt opp som en blogg, med personlige bilder, erfaringer og meninger. </w:t>
      </w:r>
    </w:p>
    <w:p w:rsidR="0060398B" w:rsidRDefault="0060398B" w:rsidP="00010AC9">
      <w:pPr>
        <w:spacing w:line="360" w:lineRule="auto"/>
        <w:rPr>
          <w:rFonts w:ascii="Times New Roman" w:hAnsi="Times New Roman" w:cs="Times New Roman"/>
          <w:sz w:val="24"/>
        </w:rPr>
      </w:pPr>
      <w:r>
        <w:rPr>
          <w:rFonts w:ascii="Times New Roman" w:hAnsi="Times New Roman" w:cs="Times New Roman"/>
          <w:sz w:val="24"/>
        </w:rPr>
        <w:t>I tillegg til gode tips og triks, er det mye lesest</w:t>
      </w:r>
      <w:r w:rsidR="001B191F">
        <w:rPr>
          <w:rFonts w:ascii="Times New Roman" w:hAnsi="Times New Roman" w:cs="Times New Roman"/>
          <w:sz w:val="24"/>
        </w:rPr>
        <w:t>off som kan være underholdene for studenter</w:t>
      </w:r>
      <w:r>
        <w:rPr>
          <w:rFonts w:ascii="Times New Roman" w:hAnsi="Times New Roman" w:cs="Times New Roman"/>
          <w:sz w:val="24"/>
        </w:rPr>
        <w:t xml:space="preserve">. Websiden er veldig personlig, så leseren skal få et forhold til forfatteren, og dermed også ønske å lese mer i ettertid. </w:t>
      </w:r>
    </w:p>
    <w:p w:rsidR="009171BE" w:rsidRPr="0082358C" w:rsidRDefault="0082358C" w:rsidP="00010AC9">
      <w:pPr>
        <w:pStyle w:val="Overskrift4"/>
        <w:pBdr>
          <w:bottom w:val="single" w:sz="6" w:space="0" w:color="A6A6A6" w:themeColor="background1" w:themeShade="A6"/>
        </w:pBdr>
        <w:spacing w:line="360" w:lineRule="auto"/>
        <w:rPr>
          <w:rFonts w:ascii="Times New Roman" w:hAnsi="Times New Roman" w:cs="Times New Roman"/>
          <w:sz w:val="28"/>
        </w:rPr>
      </w:pPr>
      <w:r w:rsidRPr="0082358C">
        <w:rPr>
          <w:rFonts w:ascii="Times New Roman" w:hAnsi="Times New Roman" w:cs="Times New Roman"/>
          <w:sz w:val="28"/>
        </w:rPr>
        <w:t>Målgruppen</w:t>
      </w:r>
    </w:p>
    <w:p w:rsidR="009171BE" w:rsidRPr="0082358C" w:rsidRDefault="009171BE" w:rsidP="00010AC9">
      <w:pPr>
        <w:spacing w:line="360" w:lineRule="auto"/>
        <w:rPr>
          <w:rFonts w:ascii="Times New Roman" w:hAnsi="Times New Roman" w:cs="Times New Roman"/>
          <w:sz w:val="24"/>
        </w:rPr>
      </w:pPr>
      <w:r w:rsidRPr="0082358C">
        <w:rPr>
          <w:rFonts w:ascii="Times New Roman" w:hAnsi="Times New Roman" w:cs="Times New Roman"/>
          <w:sz w:val="24"/>
        </w:rPr>
        <w:t>Grunnen til at det er behov for så mye forklaringer, er at flere og flere studenter i dag tilhører noe som kalles «generasjon Z»</w:t>
      </w:r>
      <w:r w:rsidR="0060398B">
        <w:rPr>
          <w:rFonts w:ascii="Times New Roman" w:hAnsi="Times New Roman" w:cs="Times New Roman"/>
          <w:sz w:val="24"/>
        </w:rPr>
        <w:t>, eller «Generation Zero»</w:t>
      </w:r>
      <w:r w:rsidRPr="0082358C">
        <w:rPr>
          <w:rFonts w:ascii="Times New Roman" w:hAnsi="Times New Roman" w:cs="Times New Roman"/>
          <w:sz w:val="24"/>
        </w:rPr>
        <w:t>. Det er et begrep som beskriver ungdommer so</w:t>
      </w:r>
      <w:r w:rsidR="0060398B">
        <w:rPr>
          <w:rFonts w:ascii="Times New Roman" w:hAnsi="Times New Roman" w:cs="Times New Roman"/>
          <w:sz w:val="24"/>
        </w:rPr>
        <w:t xml:space="preserve">m er født mellom midten av 1990-tallet og fram til slutten av 1990, eller begynnelsen av 2000-tallet (Kilde: </w:t>
      </w:r>
      <w:r w:rsidR="005A09B8">
        <w:rPr>
          <w:rFonts w:ascii="Times New Roman" w:hAnsi="Times New Roman" w:cs="Times New Roman"/>
          <w:sz w:val="24"/>
        </w:rPr>
        <w:t>Wikipedia, 21</w:t>
      </w:r>
      <w:r w:rsidR="0060398B">
        <w:rPr>
          <w:rFonts w:ascii="Times New Roman" w:hAnsi="Times New Roman" w:cs="Times New Roman"/>
          <w:sz w:val="24"/>
        </w:rPr>
        <w:t>.05.16)</w:t>
      </w:r>
      <w:r w:rsidRPr="0082358C">
        <w:rPr>
          <w:rFonts w:ascii="Times New Roman" w:hAnsi="Times New Roman" w:cs="Times New Roman"/>
          <w:sz w:val="24"/>
        </w:rPr>
        <w:t>. Generasjon Z er vant med å få det de leter etter</w:t>
      </w:r>
      <w:r w:rsidR="0060398B">
        <w:rPr>
          <w:rFonts w:ascii="Times New Roman" w:hAnsi="Times New Roman" w:cs="Times New Roman"/>
          <w:sz w:val="24"/>
        </w:rPr>
        <w:t>,</w:t>
      </w:r>
      <w:r w:rsidRPr="0082358C">
        <w:rPr>
          <w:rFonts w:ascii="Times New Roman" w:hAnsi="Times New Roman" w:cs="Times New Roman"/>
          <w:sz w:val="24"/>
        </w:rPr>
        <w:t xml:space="preserve"> eller ønsker seg</w:t>
      </w:r>
      <w:r w:rsidR="0060398B">
        <w:rPr>
          <w:rFonts w:ascii="Times New Roman" w:hAnsi="Times New Roman" w:cs="Times New Roman"/>
          <w:sz w:val="24"/>
        </w:rPr>
        <w:t>,</w:t>
      </w:r>
      <w:r w:rsidRPr="0082358C">
        <w:rPr>
          <w:rFonts w:ascii="Times New Roman" w:hAnsi="Times New Roman" w:cs="Times New Roman"/>
          <w:sz w:val="24"/>
        </w:rPr>
        <w:t xml:space="preserve"> servert. Griper du ikke interessen </w:t>
      </w:r>
      <w:r w:rsidR="0060398B">
        <w:rPr>
          <w:rFonts w:ascii="Times New Roman" w:hAnsi="Times New Roman" w:cs="Times New Roman"/>
          <w:sz w:val="24"/>
        </w:rPr>
        <w:t xml:space="preserve">deres </w:t>
      </w:r>
      <w:r w:rsidRPr="0082358C">
        <w:rPr>
          <w:rFonts w:ascii="Times New Roman" w:hAnsi="Times New Roman" w:cs="Times New Roman"/>
          <w:sz w:val="24"/>
        </w:rPr>
        <w:t xml:space="preserve">fort, mister du leseren. I tillegg må ting forklares, for en leser som tilhører generasjon Z kommer ikke til å ville benytte seg av tipsene, om han eller hun er nødt til å lese seg opp på rådene </w:t>
      </w:r>
      <w:r w:rsidR="00C30D54">
        <w:rPr>
          <w:rFonts w:ascii="Times New Roman" w:hAnsi="Times New Roman" w:cs="Times New Roman"/>
          <w:sz w:val="24"/>
        </w:rPr>
        <w:t xml:space="preserve">på andre sider </w:t>
      </w:r>
      <w:r w:rsidRPr="0082358C">
        <w:rPr>
          <w:rFonts w:ascii="Times New Roman" w:hAnsi="Times New Roman" w:cs="Times New Roman"/>
          <w:sz w:val="24"/>
        </w:rPr>
        <w:t xml:space="preserve">i ettertid. </w:t>
      </w:r>
    </w:p>
    <w:p w:rsidR="009171BE" w:rsidRDefault="009171BE" w:rsidP="00010AC9">
      <w:pPr>
        <w:spacing w:line="360" w:lineRule="auto"/>
        <w:rPr>
          <w:rFonts w:ascii="Times New Roman" w:hAnsi="Times New Roman" w:cs="Times New Roman"/>
          <w:sz w:val="24"/>
        </w:rPr>
      </w:pPr>
      <w:r w:rsidRPr="0082358C">
        <w:rPr>
          <w:rFonts w:ascii="Times New Roman" w:hAnsi="Times New Roman" w:cs="Times New Roman"/>
          <w:sz w:val="24"/>
        </w:rPr>
        <w:t xml:space="preserve">Derfor er websiden også så enkel å finne fram på som den er. Den har lite innhold på hver side og tydelige overskrifter som forklarer innholdet. Det er ingen ting som er masete og som «skriker», nettopp for at ingen ting skal overlappe noe annet, slik at informasjon kan bli borte. </w:t>
      </w:r>
      <w:r w:rsidR="0060398B">
        <w:rPr>
          <w:rFonts w:ascii="Times New Roman" w:hAnsi="Times New Roman" w:cs="Times New Roman"/>
          <w:sz w:val="24"/>
        </w:rPr>
        <w:t>Slikt blir det veldig lett for leseren å finne nøyaktig hva</w:t>
      </w:r>
      <w:r w:rsidR="00C30D54">
        <w:rPr>
          <w:rFonts w:ascii="Times New Roman" w:hAnsi="Times New Roman" w:cs="Times New Roman"/>
          <w:sz w:val="24"/>
        </w:rPr>
        <w:t xml:space="preserve"> den leter etter, med det samme websiden åpnes. Headeren har en posisjon som er </w:t>
      </w:r>
      <w:r w:rsidR="00C30D54">
        <w:rPr>
          <w:rFonts w:ascii="Times New Roman" w:hAnsi="Times New Roman" w:cs="Times New Roman"/>
          <w:i/>
          <w:sz w:val="24"/>
        </w:rPr>
        <w:t xml:space="preserve">fixed, </w:t>
      </w:r>
      <w:r w:rsidR="00C30D54">
        <w:rPr>
          <w:rFonts w:ascii="Times New Roman" w:hAnsi="Times New Roman" w:cs="Times New Roman"/>
          <w:sz w:val="24"/>
        </w:rPr>
        <w:t xml:space="preserve">som betyr at den står på samme sted </w:t>
      </w:r>
      <w:r w:rsidR="00C30D54">
        <w:rPr>
          <w:rFonts w:ascii="Times New Roman" w:hAnsi="Times New Roman" w:cs="Times New Roman"/>
          <w:sz w:val="24"/>
        </w:rPr>
        <w:lastRenderedPageBreak/>
        <w:t xml:space="preserve">uansett hvor langt ned du ruller ned på siden. Slik er det minimalt med navigering som trengs for leseren. </w:t>
      </w:r>
    </w:p>
    <w:p w:rsidR="00C30D54" w:rsidRPr="00FF4A1C" w:rsidRDefault="00FF4A1C" w:rsidP="00010AC9">
      <w:pPr>
        <w:pStyle w:val="Overskrift4"/>
        <w:spacing w:line="360" w:lineRule="auto"/>
        <w:rPr>
          <w:rFonts w:ascii="Times New Roman" w:hAnsi="Times New Roman" w:cs="Times New Roman"/>
          <w:sz w:val="28"/>
        </w:rPr>
      </w:pPr>
      <w:r w:rsidRPr="00FF4A1C">
        <w:rPr>
          <w:rFonts w:ascii="Times New Roman" w:hAnsi="Times New Roman" w:cs="Times New Roman"/>
          <w:sz w:val="28"/>
        </w:rPr>
        <w:t>Programvare</w:t>
      </w:r>
    </w:p>
    <w:p w:rsidR="00417306" w:rsidRPr="00417306" w:rsidRDefault="00FF4A1C" w:rsidP="00010AC9">
      <w:pPr>
        <w:spacing w:line="360" w:lineRule="auto"/>
        <w:rPr>
          <w:rFonts w:ascii="Times New Roman" w:hAnsi="Times New Roman" w:cs="Times New Roman"/>
          <w:sz w:val="24"/>
        </w:rPr>
      </w:pPr>
      <w:r>
        <w:rPr>
          <w:rFonts w:ascii="Times New Roman" w:hAnsi="Times New Roman" w:cs="Times New Roman"/>
          <w:sz w:val="24"/>
        </w:rPr>
        <w:t xml:space="preserve">Til å utvikle websiden har jeg kun brukt en tekstbehandler som heter </w:t>
      </w:r>
      <w:r>
        <w:rPr>
          <w:rFonts w:ascii="Times New Roman" w:hAnsi="Times New Roman" w:cs="Times New Roman"/>
          <w:i/>
          <w:sz w:val="24"/>
        </w:rPr>
        <w:t>Sublime Text</w:t>
      </w:r>
      <w:r>
        <w:rPr>
          <w:rFonts w:ascii="Times New Roman" w:hAnsi="Times New Roman" w:cs="Times New Roman"/>
          <w:sz w:val="24"/>
        </w:rPr>
        <w:t xml:space="preserve">. Den er spesiallaget for å skrive diverse kode, og er den editoren jeg alltid benytter meg av når jeg skal kode programmer og websider. Dette er fordi den har et hav av spesialfunksjoner som kan komme til nytte når man koder, i tillegg til et utrolig pent design. </w:t>
      </w:r>
      <w:r w:rsidR="00417306">
        <w:rPr>
          <w:rFonts w:ascii="Times New Roman" w:hAnsi="Times New Roman" w:cs="Times New Roman"/>
          <w:sz w:val="24"/>
        </w:rPr>
        <w:t xml:space="preserve">Bilderedigeringen har kun foregått via applikasjonen </w:t>
      </w:r>
      <w:r w:rsidR="00417306">
        <w:rPr>
          <w:rFonts w:ascii="Times New Roman" w:hAnsi="Times New Roman" w:cs="Times New Roman"/>
          <w:i/>
          <w:sz w:val="24"/>
        </w:rPr>
        <w:t>Instagram.</w:t>
      </w:r>
    </w:p>
    <w:p w:rsidR="00FF4A1C" w:rsidRPr="00417306" w:rsidRDefault="00417306" w:rsidP="00010AC9">
      <w:pPr>
        <w:spacing w:line="360" w:lineRule="auto"/>
      </w:pPr>
      <w:r>
        <w:rPr>
          <w:rFonts w:ascii="Times New Roman" w:hAnsi="Times New Roman" w:cs="Times New Roman"/>
          <w:sz w:val="24"/>
        </w:rPr>
        <w:t>For redigering av siden for Digital Mediedesign sitt sem</w:t>
      </w:r>
      <w:r w:rsidRPr="00417306">
        <w:rPr>
          <w:rFonts w:ascii="Times New Roman" w:hAnsi="Times New Roman" w:cs="Times New Roman"/>
          <w:sz w:val="24"/>
          <w:szCs w:val="24"/>
        </w:rPr>
        <w:t xml:space="preserve">estermagasin, brukte jeg </w:t>
      </w:r>
      <w:r w:rsidRPr="00417306">
        <w:rPr>
          <w:rFonts w:ascii="Times New Roman" w:hAnsi="Times New Roman" w:cs="Times New Roman"/>
          <w:i/>
          <w:sz w:val="24"/>
          <w:szCs w:val="24"/>
        </w:rPr>
        <w:t>PhotoFiltre 7.2.1,</w:t>
      </w:r>
      <w:r w:rsidRPr="00417306">
        <w:rPr>
          <w:rFonts w:ascii="Times New Roman" w:hAnsi="Times New Roman" w:cs="Times New Roman"/>
          <w:sz w:val="24"/>
          <w:szCs w:val="24"/>
        </w:rPr>
        <w:t xml:space="preserve"> som er en gratis progr</w:t>
      </w:r>
      <w:r>
        <w:rPr>
          <w:rFonts w:ascii="Times New Roman" w:hAnsi="Times New Roman" w:cs="Times New Roman"/>
          <w:sz w:val="24"/>
          <w:szCs w:val="24"/>
        </w:rPr>
        <w:t>amvare for redigering av bilder. PhotoFiltre er veldig l</w:t>
      </w:r>
      <w:r w:rsidR="006F71C7">
        <w:rPr>
          <w:rFonts w:ascii="Times New Roman" w:hAnsi="Times New Roman" w:cs="Times New Roman"/>
          <w:sz w:val="24"/>
          <w:szCs w:val="24"/>
        </w:rPr>
        <w:t>ett å bruke og fungerer godt til</w:t>
      </w:r>
      <w:r>
        <w:rPr>
          <w:rFonts w:ascii="Times New Roman" w:hAnsi="Times New Roman" w:cs="Times New Roman"/>
          <w:sz w:val="24"/>
          <w:szCs w:val="24"/>
        </w:rPr>
        <w:t xml:space="preserve"> enkel redigering. </w:t>
      </w:r>
    </w:p>
    <w:p w:rsidR="00C30D54" w:rsidRDefault="00C30D54"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122192" w:rsidRDefault="00122192" w:rsidP="00010AC9">
      <w:pPr>
        <w:spacing w:line="360" w:lineRule="auto"/>
        <w:rPr>
          <w:rFonts w:ascii="Times New Roman" w:hAnsi="Times New Roman" w:cs="Times New Roman"/>
          <w:sz w:val="24"/>
        </w:rPr>
      </w:pPr>
    </w:p>
    <w:p w:rsidR="00C30D54" w:rsidRPr="002946ED" w:rsidRDefault="00844BA0" w:rsidP="00010AC9">
      <w:pPr>
        <w:pStyle w:val="Overskrift1"/>
        <w:spacing w:line="360" w:lineRule="auto"/>
        <w:rPr>
          <w:rFonts w:ascii="Times New Roman" w:hAnsi="Times New Roman" w:cs="Times New Roman"/>
          <w:sz w:val="36"/>
        </w:rPr>
      </w:pPr>
      <w:bookmarkStart w:id="3" w:name="_Toc451694093"/>
      <w:r w:rsidRPr="002946ED">
        <w:rPr>
          <w:rFonts w:ascii="Times New Roman" w:hAnsi="Times New Roman" w:cs="Times New Roman"/>
          <w:sz w:val="32"/>
        </w:rPr>
        <w:lastRenderedPageBreak/>
        <w:t>Utforming</w:t>
      </w:r>
      <w:bookmarkEnd w:id="3"/>
    </w:p>
    <w:p w:rsidR="00844BA0" w:rsidRPr="002946ED" w:rsidRDefault="002946ED" w:rsidP="00010AC9">
      <w:pPr>
        <w:pStyle w:val="Overskrift4"/>
        <w:spacing w:line="360" w:lineRule="auto"/>
        <w:rPr>
          <w:rFonts w:ascii="Times New Roman" w:hAnsi="Times New Roman" w:cs="Times New Roman"/>
          <w:sz w:val="28"/>
        </w:rPr>
      </w:pPr>
      <w:r w:rsidRPr="002946ED">
        <w:rPr>
          <w:rFonts w:ascii="Times New Roman" w:hAnsi="Times New Roman" w:cs="Times New Roman"/>
          <w:sz w:val="28"/>
        </w:rPr>
        <w:t>Struktur</w:t>
      </w:r>
    </w:p>
    <w:p w:rsidR="002946ED" w:rsidRDefault="002946ED" w:rsidP="00010AC9">
      <w:pPr>
        <w:keepNext/>
        <w:spacing w:line="360" w:lineRule="auto"/>
        <w:rPr>
          <w:rFonts w:ascii="Times New Roman" w:hAnsi="Times New Roman" w:cs="Times New Roman"/>
          <w:sz w:val="24"/>
        </w:rPr>
      </w:pPr>
      <w:r w:rsidRPr="002946ED">
        <w:rPr>
          <w:rFonts w:ascii="Times New Roman" w:hAnsi="Times New Roman" w:cs="Times New Roman"/>
          <w:sz w:val="24"/>
        </w:rPr>
        <w:t xml:space="preserve">Studentguiden.no har en hierarkisk trestruktur, som betyr at </w:t>
      </w:r>
      <w:r>
        <w:rPr>
          <w:rFonts w:ascii="Times New Roman" w:hAnsi="Times New Roman" w:cs="Times New Roman"/>
          <w:sz w:val="24"/>
        </w:rPr>
        <w:t xml:space="preserve">kategoriene er fordelt i toppkategorier og underkategorier. Toppkategoriene er «På matbutikken», som inneholder tips og råd for handelen av mat, «På kjøkkenet», som inneholder </w:t>
      </w:r>
      <w:r w:rsidR="000B383C">
        <w:rPr>
          <w:rFonts w:ascii="Times New Roman" w:hAnsi="Times New Roman" w:cs="Times New Roman"/>
          <w:sz w:val="24"/>
        </w:rPr>
        <w:t xml:space="preserve">tips og råd på kjøkkenet, «Ellers», som inneholder tips og råd man kan bruke ellers i hverdagen, «Oppskrifter» hvor det er listet opp gode, sunne, billige og lettlagde oppskrifter, og til slutt «Forfatteren», der forfatteren av websiden blir presentert. Dette er for å skape et personlig </w:t>
      </w:r>
      <w:r w:rsidR="009B4ABE">
        <w:rPr>
          <w:rFonts w:ascii="Times New Roman" w:hAnsi="Times New Roman" w:cs="Times New Roman"/>
          <w:sz w:val="24"/>
        </w:rPr>
        <w:t>forhold med forfatteren, noe som gjør websiden mer interessant.</w:t>
      </w:r>
    </w:p>
    <w:p w:rsidR="009B4ABE" w:rsidRDefault="009B4ABE" w:rsidP="00010AC9">
      <w:pPr>
        <w:keepNext/>
        <w:spacing w:line="360" w:lineRule="auto"/>
        <w:rPr>
          <w:rFonts w:ascii="Times New Roman" w:hAnsi="Times New Roman" w:cs="Times New Roman"/>
          <w:sz w:val="24"/>
        </w:rPr>
      </w:pPr>
      <w:r>
        <w:rPr>
          <w:rFonts w:ascii="Times New Roman" w:hAnsi="Times New Roman" w:cs="Times New Roman"/>
          <w:sz w:val="24"/>
        </w:rPr>
        <w:t xml:space="preserve">Grunnen til at det er så mange toppkategorier, og ikke alle sider med tips og råd er samlet under en egen toppkategori </w:t>
      </w:r>
      <w:r w:rsidR="00247A6B">
        <w:rPr>
          <w:rFonts w:ascii="Times New Roman" w:hAnsi="Times New Roman" w:cs="Times New Roman"/>
          <w:sz w:val="24"/>
        </w:rPr>
        <w:t xml:space="preserve">(for eksempel </w:t>
      </w:r>
      <w:r>
        <w:rPr>
          <w:rFonts w:ascii="Times New Roman" w:hAnsi="Times New Roman" w:cs="Times New Roman"/>
          <w:sz w:val="24"/>
        </w:rPr>
        <w:t>som heter «Tips og råd» eller lignende</w:t>
      </w:r>
      <w:r w:rsidR="00247A6B">
        <w:rPr>
          <w:rFonts w:ascii="Times New Roman" w:hAnsi="Times New Roman" w:cs="Times New Roman"/>
          <w:sz w:val="24"/>
        </w:rPr>
        <w:t>), er for at de</w:t>
      </w:r>
      <w:r>
        <w:rPr>
          <w:rFonts w:ascii="Times New Roman" w:hAnsi="Times New Roman" w:cs="Times New Roman"/>
          <w:sz w:val="24"/>
        </w:rPr>
        <w:t xml:space="preserve"> skal komme ekstra godt fram og være tilgjengelige til enhver tid. Leseren skal ikke være nødt til å lete eller trykke seg inn i noen andre toppkategorier for å komme seg til de forskjellige tipsene og rådene. </w:t>
      </w:r>
    </w:p>
    <w:p w:rsidR="00EA7356" w:rsidRPr="002946ED" w:rsidRDefault="00EA7356" w:rsidP="00010AC9">
      <w:pPr>
        <w:keepNext/>
        <w:spacing w:line="360" w:lineRule="auto"/>
        <w:rPr>
          <w:rFonts w:ascii="Times New Roman" w:hAnsi="Times New Roman" w:cs="Times New Roman"/>
          <w:sz w:val="24"/>
        </w:rPr>
      </w:pPr>
      <w:r>
        <w:rPr>
          <w:rFonts w:ascii="Times New Roman" w:hAnsi="Times New Roman" w:cs="Times New Roman"/>
          <w:sz w:val="24"/>
        </w:rPr>
        <w:t xml:space="preserve">Under toppkategorien «Oppskrifter» ligger det flere underkategorier som inneholder oppskrifter på forskjellige middager. </w:t>
      </w:r>
      <w:r w:rsidR="00EC1F48">
        <w:rPr>
          <w:rFonts w:ascii="Times New Roman" w:hAnsi="Times New Roman" w:cs="Times New Roman"/>
          <w:sz w:val="24"/>
        </w:rPr>
        <w:t xml:space="preserve">Her står det skrevet opp ingredienser, fremgangsmåte, generelle tips til innkjøp og laging av middagen, og prisen på måltidet. </w:t>
      </w:r>
    </w:p>
    <w:p w:rsidR="00EC1F48" w:rsidRDefault="002946ED" w:rsidP="00010AC9">
      <w:pPr>
        <w:pStyle w:val="Bildetekst"/>
        <w:spacing w:line="360" w:lineRule="auto"/>
      </w:pPr>
      <w:r>
        <w:rPr>
          <w:noProof/>
        </w:rPr>
        <w:drawing>
          <wp:inline distT="0" distB="0" distL="0" distR="0" wp14:anchorId="7A8C84C5" wp14:editId="7BCE7D10">
            <wp:extent cx="5752133" cy="217504"/>
            <wp:effectExtent l="0" t="0" r="0" b="0"/>
            <wp:docPr id="1" name="Bilde 1" descr="https://i.gyazo.com/81837f313631b2fb016e7bacee90cd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1837f313631b2fb016e7bacee90cdc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04682" cy="276210"/>
                    </a:xfrm>
                    <a:prstGeom prst="rect">
                      <a:avLst/>
                    </a:prstGeom>
                    <a:noFill/>
                    <a:ln>
                      <a:noFill/>
                    </a:ln>
                  </pic:spPr>
                </pic:pic>
              </a:graphicData>
            </a:graphic>
          </wp:inline>
        </w:drawing>
      </w:r>
    </w:p>
    <w:p w:rsidR="002946ED" w:rsidRDefault="002946ED" w:rsidP="00010AC9">
      <w:pPr>
        <w:pStyle w:val="Bildetekst"/>
        <w:spacing w:line="360" w:lineRule="auto"/>
      </w:pPr>
      <w:r>
        <w:t xml:space="preserve">Figur </w:t>
      </w:r>
      <w:r>
        <w:fldChar w:fldCharType="begin"/>
      </w:r>
      <w:r>
        <w:instrText xml:space="preserve"> SEQ Figur \* ARABIC </w:instrText>
      </w:r>
      <w:r>
        <w:fldChar w:fldCharType="separate"/>
      </w:r>
      <w:r w:rsidR="00553458">
        <w:rPr>
          <w:noProof/>
        </w:rPr>
        <w:t>1</w:t>
      </w:r>
      <w:r>
        <w:fldChar w:fldCharType="end"/>
      </w:r>
    </w:p>
    <w:p w:rsidR="00EC1F48" w:rsidRPr="006F1038" w:rsidRDefault="00EC1F48" w:rsidP="00010AC9">
      <w:pPr>
        <w:pStyle w:val="Overskrift4"/>
        <w:spacing w:line="360" w:lineRule="auto"/>
        <w:rPr>
          <w:rFonts w:ascii="Times New Roman" w:hAnsi="Times New Roman" w:cs="Times New Roman"/>
          <w:sz w:val="24"/>
          <w:szCs w:val="24"/>
        </w:rPr>
      </w:pPr>
      <w:r w:rsidRPr="006F1038">
        <w:rPr>
          <w:rFonts w:ascii="Times New Roman" w:hAnsi="Times New Roman" w:cs="Times New Roman"/>
          <w:sz w:val="28"/>
          <w:szCs w:val="24"/>
        </w:rPr>
        <w:t>Bilder</w:t>
      </w:r>
    </w:p>
    <w:p w:rsidR="00EC1F48" w:rsidRDefault="00792C45" w:rsidP="00010AC9">
      <w:pPr>
        <w:spacing w:line="360" w:lineRule="auto"/>
        <w:rPr>
          <w:rFonts w:ascii="Times New Roman" w:hAnsi="Times New Roman" w:cs="Times New Roman"/>
          <w:sz w:val="24"/>
          <w:szCs w:val="24"/>
        </w:rPr>
      </w:pPr>
      <w:r w:rsidRPr="006F1038">
        <w:rPr>
          <w:rFonts w:ascii="Times New Roman" w:hAnsi="Times New Roman" w:cs="Times New Roman"/>
          <w:sz w:val="24"/>
          <w:szCs w:val="24"/>
        </w:rPr>
        <w:t>Under utforming av webside</w:t>
      </w:r>
      <w:r w:rsidR="006F1038">
        <w:rPr>
          <w:rFonts w:ascii="Times New Roman" w:hAnsi="Times New Roman" w:cs="Times New Roman"/>
          <w:sz w:val="24"/>
          <w:szCs w:val="24"/>
        </w:rPr>
        <w:t>n</w:t>
      </w:r>
      <w:r w:rsidRPr="006F1038">
        <w:rPr>
          <w:rFonts w:ascii="Times New Roman" w:hAnsi="Times New Roman" w:cs="Times New Roman"/>
          <w:sz w:val="24"/>
          <w:szCs w:val="24"/>
        </w:rPr>
        <w:t xml:space="preserve"> hadde jeg ikke gode kameraer tilgjengelig, og valgte derfor å gjøre dette til et virkemiddel. Bildene på siden er typiske mobilbilder med lik størrelse på høyde og bredde, som er redigert i applikasjonen </w:t>
      </w:r>
      <w:r w:rsidRPr="006F1038">
        <w:rPr>
          <w:rFonts w:ascii="Times New Roman" w:hAnsi="Times New Roman" w:cs="Times New Roman"/>
          <w:i/>
          <w:sz w:val="24"/>
          <w:szCs w:val="24"/>
        </w:rPr>
        <w:t>Instagram</w:t>
      </w:r>
      <w:r w:rsidRPr="006F1038">
        <w:rPr>
          <w:rFonts w:ascii="Times New Roman" w:hAnsi="Times New Roman" w:cs="Times New Roman"/>
          <w:sz w:val="24"/>
          <w:szCs w:val="24"/>
        </w:rPr>
        <w:t>. Dette er for å relatere til unge studenter, da dette er en applikasjon som er mye br</w:t>
      </w:r>
      <w:r w:rsidR="006F1038">
        <w:rPr>
          <w:rFonts w:ascii="Times New Roman" w:hAnsi="Times New Roman" w:cs="Times New Roman"/>
          <w:sz w:val="24"/>
          <w:szCs w:val="24"/>
        </w:rPr>
        <w:t xml:space="preserve">ukt blant unge. Unge kjenner </w:t>
      </w:r>
      <w:r w:rsidR="00F40447">
        <w:rPr>
          <w:rFonts w:ascii="Times New Roman" w:hAnsi="Times New Roman" w:cs="Times New Roman"/>
          <w:sz w:val="24"/>
          <w:szCs w:val="24"/>
        </w:rPr>
        <w:t>igjen bilderedigeringen</w:t>
      </w:r>
      <w:r w:rsidRPr="006F1038">
        <w:rPr>
          <w:rFonts w:ascii="Times New Roman" w:hAnsi="Times New Roman" w:cs="Times New Roman"/>
          <w:sz w:val="24"/>
          <w:szCs w:val="24"/>
        </w:rPr>
        <w:t xml:space="preserve">, og får dermed et mer personlig forhold til siden. Istedenfor at leseren skal rulle seg nedover siden for å se på bilder, er det </w:t>
      </w:r>
      <w:r w:rsidR="006F1038">
        <w:rPr>
          <w:rFonts w:ascii="Times New Roman" w:hAnsi="Times New Roman" w:cs="Times New Roman"/>
          <w:sz w:val="24"/>
          <w:szCs w:val="24"/>
        </w:rPr>
        <w:t xml:space="preserve">også </w:t>
      </w:r>
      <w:r w:rsidR="00925AEC">
        <w:rPr>
          <w:rFonts w:ascii="Times New Roman" w:hAnsi="Times New Roman" w:cs="Times New Roman"/>
          <w:sz w:val="24"/>
          <w:szCs w:val="24"/>
        </w:rPr>
        <w:t>mulig å trykke seg gjennom dem, både ved å trykke direkte på bildet, og med små knapper under bildet.</w:t>
      </w:r>
      <w:r w:rsidR="00F40447">
        <w:rPr>
          <w:rFonts w:ascii="Times New Roman" w:hAnsi="Times New Roman" w:cs="Times New Roman"/>
          <w:sz w:val="24"/>
          <w:szCs w:val="24"/>
        </w:rPr>
        <w:t xml:space="preserve"> Inne på tips-sidene er bilde-boksen kodet til å følge etter når man ruller nedover tipsen</w:t>
      </w:r>
      <w:r w:rsidR="00CF0BE3">
        <w:rPr>
          <w:rFonts w:ascii="Times New Roman" w:hAnsi="Times New Roman" w:cs="Times New Roman"/>
          <w:sz w:val="24"/>
          <w:szCs w:val="24"/>
        </w:rPr>
        <w:t>e. Dette gjør at leseren alltid har n</w:t>
      </w:r>
      <w:r w:rsidR="00247A6B">
        <w:rPr>
          <w:rFonts w:ascii="Times New Roman" w:hAnsi="Times New Roman" w:cs="Times New Roman"/>
          <w:sz w:val="24"/>
          <w:szCs w:val="24"/>
        </w:rPr>
        <w:t xml:space="preserve">oe å se på ved siden av tipsene, i tillegg til at </w:t>
      </w:r>
      <w:r w:rsidR="00734AFF">
        <w:rPr>
          <w:rFonts w:ascii="Times New Roman" w:hAnsi="Times New Roman" w:cs="Times New Roman"/>
          <w:sz w:val="24"/>
          <w:szCs w:val="24"/>
        </w:rPr>
        <w:t xml:space="preserve">antall bilder ikke trenger å følge mengden med tips. Nå er det plass til enda flere bilder, og dermed er det enda mer å se på for leseren. </w:t>
      </w:r>
    </w:p>
    <w:p w:rsidR="001708C9" w:rsidRDefault="00925AEC" w:rsidP="00010AC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På forsiden har bildene en typisk mobilstørrelse, og det er personlige motiver. Dette gjør at leseren får et inntrykk av at websiden har en personlig twist med det samme han eller hun klikker seg inn. </w:t>
      </w:r>
      <w:r w:rsidR="00F96F17">
        <w:rPr>
          <w:rFonts w:ascii="Times New Roman" w:hAnsi="Times New Roman" w:cs="Times New Roman"/>
          <w:sz w:val="24"/>
          <w:szCs w:val="24"/>
        </w:rPr>
        <w:t xml:space="preserve">Bildene skriker ikke, men er rene, enkle og hverdagslige, akkurat som websiden ellers også er. </w:t>
      </w:r>
    </w:p>
    <w:p w:rsidR="001708C9" w:rsidRPr="001708C9" w:rsidRDefault="001708C9" w:rsidP="00010AC9">
      <w:pPr>
        <w:pStyle w:val="Overskrift4"/>
        <w:spacing w:line="360" w:lineRule="auto"/>
        <w:rPr>
          <w:rFonts w:ascii="Times New Roman" w:hAnsi="Times New Roman" w:cs="Times New Roman"/>
          <w:sz w:val="24"/>
        </w:rPr>
      </w:pPr>
      <w:r w:rsidRPr="001708C9">
        <w:rPr>
          <w:rFonts w:ascii="Times New Roman" w:hAnsi="Times New Roman" w:cs="Times New Roman"/>
          <w:sz w:val="28"/>
        </w:rPr>
        <w:t>Farger</w:t>
      </w:r>
    </w:p>
    <w:p w:rsidR="001708C9" w:rsidRDefault="001708C9" w:rsidP="00010AC9">
      <w:pPr>
        <w:spacing w:line="360" w:lineRule="auto"/>
        <w:rPr>
          <w:rFonts w:ascii="Times New Roman" w:hAnsi="Times New Roman" w:cs="Times New Roman"/>
          <w:sz w:val="24"/>
        </w:rPr>
      </w:pPr>
      <w:r w:rsidRPr="001708C9">
        <w:rPr>
          <w:rFonts w:ascii="Times New Roman" w:hAnsi="Times New Roman" w:cs="Times New Roman"/>
          <w:sz w:val="24"/>
        </w:rPr>
        <w:t xml:space="preserve">På websiden er det varme, trygge farger som går igjen. Det er veldig mye beige og brunt, for å skape en varm og trygg atmosfære. </w:t>
      </w:r>
      <w:r w:rsidR="00FF3EA9">
        <w:rPr>
          <w:rFonts w:ascii="Times New Roman" w:hAnsi="Times New Roman" w:cs="Times New Roman"/>
          <w:sz w:val="24"/>
        </w:rPr>
        <w:t xml:space="preserve">Agnete Tessem (2016) poengterer: </w:t>
      </w:r>
      <w:r w:rsidRPr="001708C9">
        <w:rPr>
          <w:rFonts w:ascii="Times New Roman" w:hAnsi="Times New Roman" w:cs="Times New Roman"/>
          <w:sz w:val="24"/>
        </w:rPr>
        <w:t xml:space="preserve">«Beige og brunt forbindes med jordfarger og oppfattes ofte som trygt og stabilt» </w:t>
      </w:r>
      <w:r w:rsidR="00FF3EA9">
        <w:rPr>
          <w:rStyle w:val="Fotnotereferanse"/>
          <w:rFonts w:ascii="Times New Roman" w:hAnsi="Times New Roman" w:cs="Times New Roman"/>
          <w:sz w:val="24"/>
        </w:rPr>
        <w:footnoteReference w:id="1"/>
      </w:r>
    </w:p>
    <w:p w:rsidR="00F40447" w:rsidRDefault="00F40447" w:rsidP="00010AC9">
      <w:pPr>
        <w:spacing w:line="360" w:lineRule="auto"/>
        <w:rPr>
          <w:rFonts w:ascii="Times New Roman" w:hAnsi="Times New Roman" w:cs="Times New Roman"/>
          <w:sz w:val="24"/>
        </w:rPr>
      </w:pPr>
      <w:r>
        <w:rPr>
          <w:rFonts w:ascii="Times New Roman" w:hAnsi="Times New Roman" w:cs="Times New Roman"/>
          <w:sz w:val="24"/>
        </w:rPr>
        <w:t>Det var viktig å ikke ha en helt hvit farge som bakgrunnsfarge på websiden, fordi dette ville gjort det mer slitsomt å lese</w:t>
      </w:r>
      <w:r w:rsidR="0094365A">
        <w:rPr>
          <w:rFonts w:ascii="Times New Roman" w:hAnsi="Times New Roman" w:cs="Times New Roman"/>
          <w:sz w:val="24"/>
        </w:rPr>
        <w:t xml:space="preserve"> teksten</w:t>
      </w:r>
      <w:r>
        <w:rPr>
          <w:rFonts w:ascii="Times New Roman" w:hAnsi="Times New Roman" w:cs="Times New Roman"/>
          <w:sz w:val="24"/>
        </w:rPr>
        <w:t xml:space="preserve">. Det står mye informasjon på siden, og en hvit farge mot den svarte skriften kunne ført til at lesere valgte å forlate siden. Derfor passet det godt inn med en kremfarget bakgrunn, som sto i stil med det beige og brune. </w:t>
      </w:r>
    </w:p>
    <w:p w:rsidR="001708C9" w:rsidRDefault="00090F97" w:rsidP="00010AC9">
      <w:pPr>
        <w:spacing w:line="360" w:lineRule="auto"/>
        <w:rPr>
          <w:rFonts w:ascii="Times New Roman" w:hAnsi="Times New Roman" w:cs="Times New Roman"/>
          <w:sz w:val="24"/>
        </w:rPr>
      </w:pPr>
      <w:r>
        <w:rPr>
          <w:noProof/>
        </w:rPr>
        <mc:AlternateContent>
          <mc:Choice Requires="wps">
            <w:drawing>
              <wp:anchor distT="0" distB="0" distL="114300" distR="114300" simplePos="0" relativeHeight="251662336" behindDoc="0" locked="0" layoutInCell="1" allowOverlap="1" wp14:anchorId="12CE62BB" wp14:editId="12AE513D">
                <wp:simplePos x="0" y="0"/>
                <wp:positionH relativeFrom="column">
                  <wp:posOffset>3455035</wp:posOffset>
                </wp:positionH>
                <wp:positionV relativeFrom="paragraph">
                  <wp:posOffset>1780540</wp:posOffset>
                </wp:positionV>
                <wp:extent cx="2299335" cy="635"/>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2299335" cy="635"/>
                        </a:xfrm>
                        <a:prstGeom prst="rect">
                          <a:avLst/>
                        </a:prstGeom>
                        <a:solidFill>
                          <a:prstClr val="white"/>
                        </a:solidFill>
                        <a:ln>
                          <a:noFill/>
                        </a:ln>
                        <a:effectLst/>
                      </wps:spPr>
                      <wps:txbx>
                        <w:txbxContent>
                          <w:p w:rsidR="00010AC9" w:rsidRPr="00874E4D" w:rsidRDefault="00010AC9" w:rsidP="00090F97">
                            <w:pPr>
                              <w:pStyle w:val="Bildetekst"/>
                              <w:rPr>
                                <w:rFonts w:ascii="Times New Roman" w:hAnsi="Times New Roman" w:cs="Times New Roman"/>
                                <w:noProof/>
                                <w:color w:val="000000" w:themeColor="text1"/>
                                <w:sz w:val="24"/>
                                <w:szCs w:val="20"/>
                              </w:rPr>
                            </w:pPr>
                            <w:r>
                              <w:t xml:space="preserve">Figur </w:t>
                            </w:r>
                            <w:r>
                              <w:fldChar w:fldCharType="begin"/>
                            </w:r>
                            <w:r>
                              <w:instrText xml:space="preserve"> SEQ Figur \* ARABIC </w:instrText>
                            </w:r>
                            <w:r>
                              <w:fldChar w:fldCharType="separate"/>
                            </w:r>
                            <w:r w:rsidR="00553458">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CE62BB" id="_x0000_t202" coordsize="21600,21600" o:spt="202" path="m,l,21600r21600,l21600,xe">
                <v:stroke joinstyle="miter"/>
                <v:path gradientshapeok="t" o:connecttype="rect"/>
              </v:shapetype>
              <v:shape id="Tekstboks 11" o:spid="_x0000_s1027" type="#_x0000_t202" style="position:absolute;margin-left:272.05pt;margin-top:140.2pt;width:181.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" stroked="f">
                <v:textbox style="mso-fit-shape-to-text:t" inset="0,0,0,0">
                  <w:txbxContent>
                    <w:p w:rsidR="00010AC9" w:rsidRPr="00874E4D" w:rsidRDefault="00010AC9" w:rsidP="00090F97">
                      <w:pPr>
                        <w:pStyle w:val="Bildetekst"/>
                        <w:rPr>
                          <w:rFonts w:ascii="Times New Roman" w:hAnsi="Times New Roman" w:cs="Times New Roman"/>
                          <w:noProof/>
                          <w:color w:val="000000" w:themeColor="text1"/>
                          <w:sz w:val="24"/>
                          <w:szCs w:val="20"/>
                        </w:rPr>
                      </w:pPr>
                      <w:r>
                        <w:t xml:space="preserve">Figur </w:t>
                      </w:r>
                      <w:r>
                        <w:fldChar w:fldCharType="begin"/>
                      </w:r>
                      <w:r>
                        <w:instrText xml:space="preserve"> SEQ Figur \* ARABIC </w:instrText>
                      </w:r>
                      <w:r>
                        <w:fldChar w:fldCharType="separate"/>
                      </w:r>
                      <w:r w:rsidR="00553458">
                        <w:rPr>
                          <w:noProof/>
                        </w:rPr>
                        <w:t>2</w:t>
                      </w:r>
                      <w:r>
                        <w:fldChar w:fldCharType="end"/>
                      </w:r>
                    </w:p>
                  </w:txbxContent>
                </v:textbox>
                <w10:wrap type="square"/>
              </v:shape>
            </w:pict>
          </mc:Fallback>
        </mc:AlternateContent>
      </w:r>
      <w:r w:rsidRPr="00090F97">
        <w:rPr>
          <w:rFonts w:ascii="Times New Roman" w:hAnsi="Times New Roman" w:cs="Times New Roman"/>
          <w:noProof/>
          <w:sz w:val="24"/>
        </w:rPr>
        <w:drawing>
          <wp:anchor distT="0" distB="0" distL="114300" distR="114300" simplePos="0" relativeHeight="251660288" behindDoc="0" locked="0" layoutInCell="1" allowOverlap="1" wp14:anchorId="71A2C484" wp14:editId="0C5A01C7">
            <wp:simplePos x="0" y="0"/>
            <wp:positionH relativeFrom="margin">
              <wp:align>right</wp:align>
            </wp:positionH>
            <wp:positionV relativeFrom="paragraph">
              <wp:posOffset>7316</wp:posOffset>
            </wp:positionV>
            <wp:extent cx="2299845" cy="1717006"/>
            <wp:effectExtent l="0" t="0" r="5715" b="0"/>
            <wp:wrapSquare wrapText="bothSides"/>
            <wp:docPr id="10" name="Bilde 10" descr="C:\Users\Elise\Documents\Skole\Webdesign\eksamen\bilder\70fd1a274f61e3eb7f29a661f48c30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se\Documents\Skole\Webdesign\eksamen\bilder\70fd1a274f61e3eb7f29a661f48c30a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9845" cy="1717006"/>
                    </a:xfrm>
                    <a:prstGeom prst="rect">
                      <a:avLst/>
                    </a:prstGeom>
                    <a:noFill/>
                    <a:ln>
                      <a:noFill/>
                    </a:ln>
                  </pic:spPr>
                </pic:pic>
              </a:graphicData>
            </a:graphic>
          </wp:anchor>
        </w:drawing>
      </w:r>
      <w:r w:rsidR="001708C9">
        <w:rPr>
          <w:rFonts w:ascii="Times New Roman" w:hAnsi="Times New Roman" w:cs="Times New Roman"/>
          <w:sz w:val="24"/>
        </w:rPr>
        <w:t>I</w:t>
      </w:r>
      <w:r w:rsidR="00FF3EA9">
        <w:rPr>
          <w:rFonts w:ascii="Times New Roman" w:hAnsi="Times New Roman" w:cs="Times New Roman"/>
          <w:sz w:val="24"/>
        </w:rPr>
        <w:t xml:space="preserve"> tillegg er det et innslag av</w:t>
      </w:r>
      <w:r w:rsidR="001708C9">
        <w:rPr>
          <w:rFonts w:ascii="Times New Roman" w:hAnsi="Times New Roman" w:cs="Times New Roman"/>
          <w:sz w:val="24"/>
        </w:rPr>
        <w:t xml:space="preserve"> plommefarge som gjør at websiden ikke blir tørr og kjedelig, men får </w:t>
      </w:r>
      <w:r w:rsidR="00FF3EA9">
        <w:rPr>
          <w:rFonts w:ascii="Times New Roman" w:hAnsi="Times New Roman" w:cs="Times New Roman"/>
          <w:sz w:val="24"/>
        </w:rPr>
        <w:t>mer</w:t>
      </w:r>
      <w:r w:rsidR="001708C9">
        <w:rPr>
          <w:rFonts w:ascii="Times New Roman" w:hAnsi="Times New Roman" w:cs="Times New Roman"/>
          <w:sz w:val="24"/>
        </w:rPr>
        <w:t xml:space="preserve"> dynamikk. Fargeharmonien er analog, noe som betyr at fargene ligger ved side</w:t>
      </w:r>
      <w:r w:rsidR="00F96F17">
        <w:rPr>
          <w:rFonts w:ascii="Times New Roman" w:hAnsi="Times New Roman" w:cs="Times New Roman"/>
          <w:sz w:val="24"/>
        </w:rPr>
        <w:t xml:space="preserve">n av hverandre i fargesirkelen, ifølge Agnete Tessem. </w:t>
      </w:r>
    </w:p>
    <w:p w:rsidR="00734AFF" w:rsidRDefault="00F96F17" w:rsidP="00010AC9">
      <w:pPr>
        <w:spacing w:line="360" w:lineRule="auto"/>
        <w:rPr>
          <w:rFonts w:ascii="Times New Roman" w:hAnsi="Times New Roman" w:cs="Times New Roman"/>
          <w:sz w:val="24"/>
        </w:rPr>
      </w:pPr>
      <w:r>
        <w:rPr>
          <w:rFonts w:ascii="Times New Roman" w:hAnsi="Times New Roman" w:cs="Times New Roman"/>
          <w:sz w:val="24"/>
        </w:rPr>
        <w:t>Grunnen til at disse fargene er valgt, er</w:t>
      </w:r>
      <w:r w:rsidR="00024312">
        <w:rPr>
          <w:rFonts w:ascii="Times New Roman" w:hAnsi="Times New Roman" w:cs="Times New Roman"/>
          <w:sz w:val="24"/>
        </w:rPr>
        <w:t xml:space="preserve"> for</w:t>
      </w:r>
      <w:r>
        <w:rPr>
          <w:rFonts w:ascii="Times New Roman" w:hAnsi="Times New Roman" w:cs="Times New Roman"/>
          <w:sz w:val="24"/>
        </w:rPr>
        <w:t xml:space="preserve"> at leseren ikke skal føle at websiden er masete og få lyst til å forlate den. For at leseren skal orke å lese så mye informasjon som ligger inne på siden, må den være myk og behagelig å være inne på. Slik står fargene i stil med resten av designet på websiden</w:t>
      </w:r>
      <w:r w:rsidR="00BB75AE">
        <w:rPr>
          <w:rFonts w:ascii="Times New Roman" w:hAnsi="Times New Roman" w:cs="Times New Roman"/>
          <w:sz w:val="24"/>
        </w:rPr>
        <w:t>. Det er rent og det er enkelt.</w:t>
      </w:r>
    </w:p>
    <w:p w:rsidR="00BB75AE" w:rsidRDefault="00BB75AE" w:rsidP="00010AC9">
      <w:pPr>
        <w:spacing w:line="360" w:lineRule="auto"/>
        <w:rPr>
          <w:rFonts w:ascii="Times New Roman" w:hAnsi="Times New Roman" w:cs="Times New Roman"/>
          <w:sz w:val="24"/>
        </w:rPr>
      </w:pPr>
    </w:p>
    <w:p w:rsidR="00B77301" w:rsidRDefault="00B77301"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9D7D00" w:rsidRPr="009D7D00" w:rsidRDefault="009D7D00" w:rsidP="00010AC9">
      <w:pPr>
        <w:pStyle w:val="Overskrift4"/>
        <w:spacing w:line="360" w:lineRule="auto"/>
        <w:rPr>
          <w:rStyle w:val="Svakreferanse"/>
          <w:rFonts w:cstheme="minorBidi"/>
          <w:color w:val="464653" w:themeColor="text2"/>
          <w:sz w:val="22"/>
          <w:szCs w:val="22"/>
          <w:u w:val="none"/>
        </w:rPr>
      </w:pPr>
      <w:r w:rsidRPr="009D7D00">
        <w:rPr>
          <w:rStyle w:val="Svakreferanse"/>
          <w:rFonts w:ascii="Times New Roman" w:hAnsi="Times New Roman"/>
          <w:color w:val="464653" w:themeColor="text2"/>
          <w:sz w:val="28"/>
          <w:u w:val="none"/>
        </w:rPr>
        <w:lastRenderedPageBreak/>
        <w:t>Skrift</w:t>
      </w:r>
    </w:p>
    <w:p w:rsidR="009D7D00" w:rsidRDefault="00FC6D17" w:rsidP="00010AC9">
      <w:pPr>
        <w:spacing w:line="360" w:lineRule="auto"/>
        <w:rPr>
          <w:rFonts w:ascii="Times New Roman" w:hAnsi="Times New Roman" w:cs="Times New Roman"/>
          <w:sz w:val="24"/>
        </w:rPr>
      </w:pPr>
      <w:r>
        <w:rPr>
          <w:rFonts w:ascii="Times New Roman" w:hAnsi="Times New Roman" w:cs="Times New Roman"/>
          <w:sz w:val="24"/>
        </w:rPr>
        <w:t>Når det kom til skrift var det en selvfølge å bruke en grotesk font i headeren</w:t>
      </w:r>
      <w:r w:rsidR="00E8455A">
        <w:rPr>
          <w:rFonts w:ascii="Times New Roman" w:hAnsi="Times New Roman" w:cs="Times New Roman"/>
          <w:sz w:val="24"/>
        </w:rPr>
        <w:t>,</w:t>
      </w:r>
      <w:r>
        <w:rPr>
          <w:rFonts w:ascii="Times New Roman" w:hAnsi="Times New Roman" w:cs="Times New Roman"/>
          <w:sz w:val="24"/>
        </w:rPr>
        <w:t xml:space="preserve"> siden disse er mer leselige enn antikva. For at informasjonen skulle være sy</w:t>
      </w:r>
      <w:r w:rsidR="00BB75AE">
        <w:rPr>
          <w:rFonts w:ascii="Times New Roman" w:hAnsi="Times New Roman" w:cs="Times New Roman"/>
          <w:sz w:val="24"/>
        </w:rPr>
        <w:t>nlig for brukeren, valgte jeg</w:t>
      </w:r>
      <w:r>
        <w:rPr>
          <w:rFonts w:ascii="Times New Roman" w:hAnsi="Times New Roman" w:cs="Times New Roman"/>
          <w:sz w:val="24"/>
        </w:rPr>
        <w:t xml:space="preserve"> å bruke fonten </w:t>
      </w:r>
      <w:r w:rsidR="00BB75AE">
        <w:rPr>
          <w:rFonts w:ascii="Times New Roman" w:hAnsi="Times New Roman" w:cs="Times New Roman"/>
          <w:sz w:val="24"/>
        </w:rPr>
        <w:t>«</w:t>
      </w:r>
      <w:r>
        <w:rPr>
          <w:rFonts w:ascii="Times New Roman" w:hAnsi="Times New Roman" w:cs="Times New Roman"/>
          <w:sz w:val="24"/>
        </w:rPr>
        <w:t>Open Sans</w:t>
      </w:r>
      <w:r w:rsidR="00BB75AE">
        <w:rPr>
          <w:rFonts w:ascii="Times New Roman" w:hAnsi="Times New Roman" w:cs="Times New Roman"/>
          <w:sz w:val="24"/>
        </w:rPr>
        <w:t>»</w:t>
      </w:r>
      <w:r>
        <w:rPr>
          <w:rFonts w:ascii="Times New Roman" w:hAnsi="Times New Roman" w:cs="Times New Roman"/>
          <w:sz w:val="24"/>
        </w:rPr>
        <w:t xml:space="preserve"> i denne. </w:t>
      </w:r>
      <w:r w:rsidR="00C46BF3">
        <w:rPr>
          <w:rFonts w:ascii="Times New Roman" w:hAnsi="Times New Roman" w:cs="Times New Roman"/>
          <w:sz w:val="24"/>
        </w:rPr>
        <w:t xml:space="preserve">Informasjonen om forskjellige fonter er hentet fra </w:t>
      </w:r>
      <w:r w:rsidR="00A54CD1">
        <w:rPr>
          <w:rFonts w:ascii="Times New Roman" w:hAnsi="Times New Roman" w:cs="Times New Roman"/>
          <w:sz w:val="24"/>
        </w:rPr>
        <w:t xml:space="preserve">PowerPoint-presentasjonen til </w:t>
      </w:r>
      <w:r w:rsidR="00C46BF3">
        <w:rPr>
          <w:rFonts w:ascii="Times New Roman" w:hAnsi="Times New Roman" w:cs="Times New Roman"/>
          <w:sz w:val="24"/>
        </w:rPr>
        <w:t>Agnete Tessem (2016)</w:t>
      </w:r>
      <w:r w:rsidR="00C46BF3">
        <w:rPr>
          <w:rStyle w:val="Fotnotereferanse"/>
          <w:rFonts w:ascii="Times New Roman" w:hAnsi="Times New Roman" w:cs="Times New Roman"/>
          <w:sz w:val="24"/>
        </w:rPr>
        <w:footnoteReference w:id="2"/>
      </w:r>
      <w:r w:rsidR="00A54CD1">
        <w:rPr>
          <w:rFonts w:ascii="Times New Roman" w:hAnsi="Times New Roman" w:cs="Times New Roman"/>
          <w:sz w:val="24"/>
        </w:rPr>
        <w:t xml:space="preserve">. </w:t>
      </w:r>
    </w:p>
    <w:p w:rsidR="00FC6D17" w:rsidRDefault="00010AC9" w:rsidP="00010AC9">
      <w:pPr>
        <w:spacing w:line="360" w:lineRule="auto"/>
        <w:rPr>
          <w:rFonts w:ascii="Times New Roman" w:hAnsi="Times New Roman" w:cs="Times New Roman"/>
          <w:sz w:val="24"/>
        </w:rPr>
      </w:pPr>
      <w:r>
        <w:rPr>
          <w:rFonts w:ascii="Times New Roman" w:hAnsi="Times New Roman" w:cs="Times New Roman"/>
          <w:sz w:val="24"/>
        </w:rPr>
        <w:t>Problemet oppsto</w:t>
      </w:r>
      <w:r w:rsidR="00FC6D17">
        <w:rPr>
          <w:rFonts w:ascii="Times New Roman" w:hAnsi="Times New Roman" w:cs="Times New Roman"/>
          <w:sz w:val="24"/>
        </w:rPr>
        <w:t xml:space="preserve"> når jeg skulle velge font til innholdet i siden. I og med at det er mye stoff som skal leses, ville det være naturlig å bruke en grotesk font til dette også, men det ville ødelegge mye av totalinntrykket. Jeg prøvde mange ulike groteske fonter, men ingen ga den samme følelsen man fikk når det var antikva-fonter som ble brukt. </w:t>
      </w:r>
    </w:p>
    <w:p w:rsidR="009D0CD8" w:rsidRDefault="00FC6D17" w:rsidP="00010AC9">
      <w:pPr>
        <w:spacing w:line="360" w:lineRule="auto"/>
        <w:rPr>
          <w:rFonts w:ascii="Times New Roman" w:hAnsi="Times New Roman" w:cs="Times New Roman"/>
          <w:sz w:val="24"/>
        </w:rPr>
      </w:pPr>
      <w:r>
        <w:rPr>
          <w:rFonts w:ascii="Times New Roman" w:hAnsi="Times New Roman" w:cs="Times New Roman"/>
          <w:sz w:val="24"/>
        </w:rPr>
        <w:t xml:space="preserve">Det endte opp med Times New Roman som standard font i innholdet på siden. Grunnen til dette er at det får websiden til å ligne mer på en varm bok, enn en skarp webside. Bakgrunnsfargen er med på å gjøre det lettere å lese, fordi det ikke skaper en like tung kontrast </w:t>
      </w:r>
      <w:r w:rsidR="00772B18">
        <w:rPr>
          <w:rFonts w:ascii="Times New Roman" w:hAnsi="Times New Roman" w:cs="Times New Roman"/>
          <w:sz w:val="24"/>
        </w:rPr>
        <w:t xml:space="preserve">til den svarte skriften som hvitt hadde gjort. </w:t>
      </w:r>
      <w:r w:rsidR="00E8455A">
        <w:rPr>
          <w:rFonts w:ascii="Times New Roman" w:hAnsi="Times New Roman" w:cs="Times New Roman"/>
          <w:sz w:val="24"/>
        </w:rPr>
        <w:t xml:space="preserve">Det er meningen at leseren skal kunne sitte og kose seg med websiden. </w:t>
      </w:r>
      <w:r w:rsidR="00C46BF3">
        <w:rPr>
          <w:rFonts w:ascii="Times New Roman" w:hAnsi="Times New Roman" w:cs="Times New Roman"/>
          <w:sz w:val="24"/>
        </w:rPr>
        <w:t xml:space="preserve">En spørreundersøkelse fortalte i tillegg at de fleste prefererte websiden i Times New Roman, nettopp fordi det var en mer «nostalgisk» font, som de var vant med å lese i aviser og bøker. </w:t>
      </w:r>
    </w:p>
    <w:p w:rsidR="00C46BF3" w:rsidRPr="009D0CD8" w:rsidRDefault="00C46BF3" w:rsidP="00010AC9">
      <w:pPr>
        <w:pStyle w:val="Overskrift4"/>
        <w:spacing w:line="360" w:lineRule="auto"/>
        <w:rPr>
          <w:rFonts w:ascii="Times New Roman" w:hAnsi="Times New Roman" w:cs="Times New Roman"/>
          <w:sz w:val="28"/>
        </w:rPr>
      </w:pPr>
      <w:r w:rsidRPr="009D0CD8">
        <w:rPr>
          <w:rFonts w:ascii="Times New Roman" w:hAnsi="Times New Roman" w:cs="Times New Roman"/>
          <w:sz w:val="28"/>
        </w:rPr>
        <w:t>Skalering</w:t>
      </w:r>
    </w:p>
    <w:p w:rsidR="00C46BF3" w:rsidRPr="009D0CD8" w:rsidRDefault="00C46BF3" w:rsidP="00010AC9">
      <w:pPr>
        <w:spacing w:line="360" w:lineRule="auto"/>
        <w:rPr>
          <w:rFonts w:ascii="Times New Roman" w:hAnsi="Times New Roman" w:cs="Times New Roman"/>
          <w:sz w:val="24"/>
        </w:rPr>
      </w:pPr>
      <w:r w:rsidRPr="009D0CD8">
        <w:rPr>
          <w:rFonts w:ascii="Times New Roman" w:hAnsi="Times New Roman" w:cs="Times New Roman"/>
          <w:sz w:val="24"/>
        </w:rPr>
        <w:t xml:space="preserve">En viktig del av </w:t>
      </w:r>
      <w:r w:rsidR="00A54CD1" w:rsidRPr="009D0CD8">
        <w:rPr>
          <w:rFonts w:ascii="Times New Roman" w:hAnsi="Times New Roman" w:cs="Times New Roman"/>
          <w:sz w:val="24"/>
        </w:rPr>
        <w:t>utviklingen til en webside er å få den til å skalere riktig i forhold til størrelsen på nettleser</w:t>
      </w:r>
      <w:r w:rsidR="00A03A27" w:rsidRPr="009D0CD8">
        <w:rPr>
          <w:rFonts w:ascii="Times New Roman" w:hAnsi="Times New Roman" w:cs="Times New Roman"/>
          <w:sz w:val="24"/>
        </w:rPr>
        <w:t>en. Dette kan være vanskelig</w:t>
      </w:r>
      <w:r w:rsidR="00A54CD1" w:rsidRPr="009D0CD8">
        <w:rPr>
          <w:rFonts w:ascii="Times New Roman" w:hAnsi="Times New Roman" w:cs="Times New Roman"/>
          <w:sz w:val="24"/>
        </w:rPr>
        <w:t xml:space="preserve">, for koder som fungerer bra i en viss størrelse, kan gi et helt annet utfall når du skalerer siden. </w:t>
      </w:r>
    </w:p>
    <w:p w:rsidR="00A54CD1" w:rsidRPr="009D0CD8" w:rsidRDefault="00A54CD1" w:rsidP="00010AC9">
      <w:pPr>
        <w:spacing w:line="360" w:lineRule="auto"/>
        <w:rPr>
          <w:rFonts w:ascii="Times New Roman" w:hAnsi="Times New Roman" w:cs="Times New Roman"/>
          <w:sz w:val="24"/>
        </w:rPr>
      </w:pPr>
      <w:r w:rsidRPr="009D0CD8">
        <w:rPr>
          <w:rFonts w:ascii="Times New Roman" w:hAnsi="Times New Roman" w:cs="Times New Roman"/>
          <w:sz w:val="24"/>
        </w:rPr>
        <w:t>Et generelt mottrekk mot dette kan være å benytte seg av prosent, istedenfor pixler</w:t>
      </w:r>
      <w:r w:rsidR="00A03A27" w:rsidRPr="009D0CD8">
        <w:rPr>
          <w:rFonts w:ascii="Times New Roman" w:hAnsi="Times New Roman" w:cs="Times New Roman"/>
          <w:sz w:val="24"/>
        </w:rPr>
        <w:t>,</w:t>
      </w:r>
      <w:r w:rsidRPr="009D0CD8">
        <w:rPr>
          <w:rFonts w:ascii="Times New Roman" w:hAnsi="Times New Roman" w:cs="Times New Roman"/>
          <w:sz w:val="24"/>
        </w:rPr>
        <w:t xml:space="preserve"> når man koder innhold. Men det er ikke alltid det er ønskelig at elementer skal reagere på prosent, og det er dessuten ikke alltid det er like effektivt som pixler. </w:t>
      </w:r>
    </w:p>
    <w:p w:rsidR="00A54CD1" w:rsidRDefault="00A54CD1" w:rsidP="00010AC9">
      <w:pPr>
        <w:spacing w:line="360" w:lineRule="auto"/>
        <w:rPr>
          <w:rFonts w:ascii="Times New Roman" w:hAnsi="Times New Roman" w:cs="Times New Roman"/>
          <w:sz w:val="24"/>
        </w:rPr>
      </w:pPr>
      <w:r w:rsidRPr="009D0CD8">
        <w:rPr>
          <w:rFonts w:ascii="Times New Roman" w:hAnsi="Times New Roman" w:cs="Times New Roman"/>
          <w:sz w:val="24"/>
        </w:rPr>
        <w:t>Da kan man benytte «CSS3 @media Rule»</w:t>
      </w:r>
      <w:r w:rsidR="00E84077" w:rsidRPr="009D0CD8">
        <w:rPr>
          <w:rFonts w:ascii="Times New Roman" w:hAnsi="Times New Roman" w:cs="Times New Roman"/>
          <w:sz w:val="24"/>
        </w:rPr>
        <w:t>, som lar deg bruke en maks</w:t>
      </w:r>
      <w:r w:rsidR="00A03A27" w:rsidRPr="009D0CD8">
        <w:rPr>
          <w:rFonts w:ascii="Times New Roman" w:hAnsi="Times New Roman" w:cs="Times New Roman"/>
          <w:sz w:val="24"/>
        </w:rPr>
        <w:t>imums</w:t>
      </w:r>
      <w:r w:rsidR="00E84077" w:rsidRPr="009D0CD8">
        <w:rPr>
          <w:rFonts w:ascii="Times New Roman" w:hAnsi="Times New Roman" w:cs="Times New Roman"/>
          <w:sz w:val="24"/>
        </w:rPr>
        <w:t>-bredde eller minimums-bredde, i tillegg til</w:t>
      </w:r>
      <w:r w:rsidR="00B77301">
        <w:rPr>
          <w:rFonts w:ascii="Times New Roman" w:hAnsi="Times New Roman" w:cs="Times New Roman"/>
          <w:sz w:val="24"/>
        </w:rPr>
        <w:t xml:space="preserve"> diverse andre spesifikasjoner </w:t>
      </w:r>
      <w:r w:rsidR="00E84077" w:rsidRPr="009D0CD8">
        <w:rPr>
          <w:rFonts w:ascii="Times New Roman" w:hAnsi="Times New Roman" w:cs="Times New Roman"/>
          <w:sz w:val="24"/>
        </w:rPr>
        <w:t>(</w:t>
      </w:r>
      <w:r w:rsidR="00B77301">
        <w:rPr>
          <w:rFonts w:ascii="Times New Roman" w:hAnsi="Times New Roman" w:cs="Times New Roman"/>
          <w:sz w:val="24"/>
        </w:rPr>
        <w:t>W3Schools, ukjent årstall</w:t>
      </w:r>
      <w:r w:rsidR="00A03A27" w:rsidRPr="009D0CD8">
        <w:rPr>
          <w:rFonts w:ascii="Times New Roman" w:hAnsi="Times New Roman" w:cs="Times New Roman"/>
          <w:sz w:val="24"/>
        </w:rPr>
        <w:t xml:space="preserve">). På StudentGuiden.no er det brukt en kode som angir en maksimums-bredde hele åtte ganger, og den ser slikt ut: </w:t>
      </w:r>
      <w:r w:rsidR="00A03A27" w:rsidRPr="009D0CD8">
        <w:rPr>
          <w:rFonts w:ascii="Times New Roman" w:hAnsi="Times New Roman" w:cs="Times New Roman"/>
          <w:sz w:val="24"/>
        </w:rPr>
        <w:tab/>
      </w:r>
      <w:r w:rsidR="00A03A27" w:rsidRPr="009D0CD8">
        <w:rPr>
          <w:rFonts w:ascii="Times New Roman" w:hAnsi="Times New Roman" w:cs="Times New Roman"/>
          <w:sz w:val="24"/>
        </w:rPr>
        <w:tab/>
      </w:r>
      <w:r w:rsidR="00A03A27" w:rsidRPr="009D0CD8">
        <w:rPr>
          <w:rFonts w:ascii="Times New Roman" w:hAnsi="Times New Roman" w:cs="Times New Roman"/>
          <w:sz w:val="24"/>
        </w:rPr>
        <w:tab/>
      </w:r>
      <w:r w:rsidR="00A03A27" w:rsidRPr="009D0CD8">
        <w:rPr>
          <w:rFonts w:ascii="Times New Roman" w:hAnsi="Times New Roman" w:cs="Times New Roman"/>
          <w:sz w:val="24"/>
        </w:rPr>
        <w:tab/>
      </w:r>
      <w:r w:rsidR="00A03A27" w:rsidRPr="009D0CD8">
        <w:rPr>
          <w:rFonts w:ascii="Times New Roman" w:hAnsi="Times New Roman" w:cs="Times New Roman"/>
          <w:sz w:val="24"/>
        </w:rPr>
        <w:tab/>
      </w:r>
      <w:r w:rsidR="00A03A27" w:rsidRPr="009D0CD8">
        <w:rPr>
          <w:rFonts w:ascii="Times New Roman" w:hAnsi="Times New Roman" w:cs="Times New Roman"/>
          <w:sz w:val="24"/>
        </w:rPr>
        <w:tab/>
      </w:r>
      <w:r w:rsidR="00A03A27" w:rsidRPr="009D0CD8">
        <w:rPr>
          <w:rFonts w:ascii="Times New Roman" w:hAnsi="Times New Roman" w:cs="Times New Roman"/>
          <w:sz w:val="24"/>
        </w:rPr>
        <w:tab/>
      </w:r>
      <w:r w:rsidR="00A03A27" w:rsidRPr="009D0CD8">
        <w:rPr>
          <w:rFonts w:ascii="Times New Roman" w:hAnsi="Times New Roman" w:cs="Times New Roman"/>
          <w:sz w:val="24"/>
        </w:rPr>
        <w:tab/>
      </w:r>
      <w:r w:rsidR="00A03A27" w:rsidRPr="009D0CD8">
        <w:rPr>
          <w:rFonts w:ascii="Times New Roman" w:hAnsi="Times New Roman" w:cs="Times New Roman"/>
          <w:sz w:val="24"/>
        </w:rPr>
        <w:tab/>
      </w:r>
      <w:r w:rsidR="00A03A27" w:rsidRPr="009D0CD8">
        <w:rPr>
          <w:rFonts w:ascii="Times New Roman" w:hAnsi="Times New Roman" w:cs="Times New Roman"/>
          <w:sz w:val="24"/>
        </w:rPr>
        <w:br/>
      </w:r>
      <w:r w:rsidR="00A03A27" w:rsidRPr="009D0CD8">
        <w:rPr>
          <w:rFonts w:ascii="Consolas" w:hAnsi="Consolas" w:cs="Times New Roman"/>
          <w:sz w:val="24"/>
        </w:rPr>
        <w:lastRenderedPageBreak/>
        <w:t xml:space="preserve">@media only screen and (max-width: </w:t>
      </w:r>
      <w:r w:rsidR="00BB75AE">
        <w:rPr>
          <w:rFonts w:ascii="Consolas" w:hAnsi="Consolas" w:cs="Times New Roman"/>
          <w:sz w:val="24"/>
        </w:rPr>
        <w:t>/*</w:t>
      </w:r>
      <w:r w:rsidR="00A03A27" w:rsidRPr="009D0CD8">
        <w:rPr>
          <w:rFonts w:ascii="Consolas" w:hAnsi="Consolas" w:cs="Times New Roman"/>
          <w:sz w:val="24"/>
        </w:rPr>
        <w:t>bredde</w:t>
      </w:r>
      <w:r w:rsidR="00BB75AE">
        <w:rPr>
          <w:rFonts w:ascii="Consolas" w:hAnsi="Consolas" w:cs="Times New Roman"/>
          <w:sz w:val="24"/>
        </w:rPr>
        <w:t>*/</w:t>
      </w:r>
      <w:r w:rsidR="00A03A27" w:rsidRPr="009D0CD8">
        <w:rPr>
          <w:rFonts w:ascii="Consolas" w:hAnsi="Consolas" w:cs="Times New Roman"/>
          <w:sz w:val="24"/>
        </w:rPr>
        <w:t>) {</w:t>
      </w:r>
      <w:r w:rsidR="00A03A27" w:rsidRPr="009D0CD8">
        <w:rPr>
          <w:rFonts w:ascii="Consolas" w:hAnsi="Consolas" w:cs="Times New Roman"/>
          <w:sz w:val="24"/>
        </w:rPr>
        <w:tab/>
      </w:r>
      <w:r w:rsidR="00A03A27" w:rsidRPr="009D0CD8">
        <w:rPr>
          <w:rFonts w:ascii="Consolas" w:hAnsi="Consolas" w:cs="Times New Roman"/>
          <w:sz w:val="24"/>
        </w:rPr>
        <w:br/>
        <w:t xml:space="preserve">      </w:t>
      </w:r>
      <w:r w:rsidR="00BB75AE">
        <w:rPr>
          <w:rFonts w:ascii="Consolas" w:hAnsi="Consolas" w:cs="Times New Roman"/>
          <w:sz w:val="24"/>
        </w:rPr>
        <w:t>/*</w:t>
      </w:r>
      <w:r w:rsidR="00A03A27" w:rsidRPr="009D0CD8">
        <w:rPr>
          <w:rFonts w:ascii="Consolas" w:hAnsi="Consolas" w:cs="Times New Roman"/>
          <w:sz w:val="24"/>
        </w:rPr>
        <w:t>kode</w:t>
      </w:r>
      <w:r w:rsidR="00BB75AE">
        <w:rPr>
          <w:rFonts w:ascii="Consolas" w:hAnsi="Consolas" w:cs="Times New Roman"/>
          <w:sz w:val="24"/>
        </w:rPr>
        <w:t>*/</w:t>
      </w:r>
      <w:r w:rsidR="00A03A27" w:rsidRPr="009D0CD8">
        <w:rPr>
          <w:rFonts w:ascii="Consolas" w:hAnsi="Consolas" w:cs="Times New Roman"/>
          <w:sz w:val="24"/>
        </w:rPr>
        <w:t xml:space="preserve">  </w:t>
      </w:r>
      <w:r w:rsidR="00A03A27" w:rsidRPr="009D0CD8">
        <w:rPr>
          <w:rFonts w:ascii="Consolas" w:hAnsi="Consolas" w:cs="Times New Roman"/>
          <w:sz w:val="24"/>
        </w:rPr>
        <w:br/>
        <w:t>}</w:t>
      </w:r>
      <w:r w:rsidR="009D0CD8" w:rsidRPr="009D0CD8">
        <w:rPr>
          <w:rFonts w:ascii="Times New Roman" w:hAnsi="Times New Roman" w:cs="Times New Roman"/>
          <w:sz w:val="24"/>
        </w:rPr>
        <w:br/>
      </w:r>
      <w:r w:rsidR="009D0CD8">
        <w:rPr>
          <w:rFonts w:ascii="Times New Roman" w:hAnsi="Times New Roman" w:cs="Times New Roman"/>
          <w:sz w:val="24"/>
        </w:rPr>
        <w:t xml:space="preserve">På den måten var det mulig å tilpasse websiden til alle størrelser på skjermen. Blant annet ble den brukt til å skape hamburgermenyen, og endre på elementer på siden. </w:t>
      </w:r>
    </w:p>
    <w:p w:rsidR="009D0CD8" w:rsidRDefault="009D0CD8" w:rsidP="00010AC9">
      <w:pPr>
        <w:spacing w:line="360" w:lineRule="auto"/>
        <w:rPr>
          <w:rFonts w:ascii="Times New Roman" w:hAnsi="Times New Roman" w:cs="Times New Roman"/>
          <w:sz w:val="24"/>
        </w:rPr>
      </w:pPr>
      <w:r>
        <w:rPr>
          <w:rFonts w:ascii="Times New Roman" w:hAnsi="Times New Roman" w:cs="Times New Roman"/>
          <w:sz w:val="24"/>
        </w:rPr>
        <w:t>Når nettleseren er i full størrelse, er det flere elementer med enn når websiden blir skalert smalere. Blant annet forsvinner bilder på de fleste</w:t>
      </w:r>
      <w:r w:rsidR="00E83096">
        <w:rPr>
          <w:rFonts w:ascii="Times New Roman" w:hAnsi="Times New Roman" w:cs="Times New Roman"/>
          <w:sz w:val="24"/>
        </w:rPr>
        <w:t xml:space="preserve"> sidene når nettleseren blir så smal</w:t>
      </w:r>
      <w:r>
        <w:rPr>
          <w:rFonts w:ascii="Times New Roman" w:hAnsi="Times New Roman" w:cs="Times New Roman"/>
          <w:sz w:val="24"/>
        </w:rPr>
        <w:t xml:space="preserve"> at det ikke lenger er plass. </w:t>
      </w:r>
      <w:r w:rsidR="00E83096">
        <w:rPr>
          <w:rFonts w:ascii="Times New Roman" w:hAnsi="Times New Roman" w:cs="Times New Roman"/>
          <w:sz w:val="24"/>
        </w:rPr>
        <w:t>Dette sk</w:t>
      </w:r>
      <w:r w:rsidR="00BB75AE">
        <w:rPr>
          <w:rFonts w:ascii="Times New Roman" w:hAnsi="Times New Roman" w:cs="Times New Roman"/>
          <w:sz w:val="24"/>
        </w:rPr>
        <w:t xml:space="preserve">aper mer luft og gjør siden </w:t>
      </w:r>
      <w:r w:rsidR="00E83096">
        <w:rPr>
          <w:rFonts w:ascii="Times New Roman" w:hAnsi="Times New Roman" w:cs="Times New Roman"/>
          <w:sz w:val="24"/>
        </w:rPr>
        <w:t>ryddig og oversiktlig. Til slutt er nettleseren så smal,</w:t>
      </w:r>
      <w:r w:rsidR="00F40447">
        <w:rPr>
          <w:rFonts w:ascii="Times New Roman" w:hAnsi="Times New Roman" w:cs="Times New Roman"/>
          <w:sz w:val="24"/>
        </w:rPr>
        <w:t xml:space="preserve"> at det ikke er annet enn tekst</w:t>
      </w:r>
      <w:r w:rsidR="00E83096">
        <w:rPr>
          <w:rFonts w:ascii="Times New Roman" w:hAnsi="Times New Roman" w:cs="Times New Roman"/>
          <w:sz w:val="24"/>
        </w:rPr>
        <w:t xml:space="preserve"> noe sted</w:t>
      </w:r>
      <w:r w:rsidR="00F40447">
        <w:rPr>
          <w:rFonts w:ascii="Times New Roman" w:hAnsi="Times New Roman" w:cs="Times New Roman"/>
          <w:sz w:val="24"/>
        </w:rPr>
        <w:t>,</w:t>
      </w:r>
      <w:r w:rsidR="00E83096">
        <w:rPr>
          <w:rFonts w:ascii="Times New Roman" w:hAnsi="Times New Roman" w:cs="Times New Roman"/>
          <w:sz w:val="24"/>
        </w:rPr>
        <w:t xml:space="preserve"> bortsett fra på oppskrift-sidene. Dette gjør at det er lett å lese og ha oversikt, fordi det ikke er noen andre forstyrrende elementer</w:t>
      </w:r>
      <w:r w:rsidR="00F40447">
        <w:rPr>
          <w:rFonts w:ascii="Times New Roman" w:hAnsi="Times New Roman" w:cs="Times New Roman"/>
          <w:sz w:val="24"/>
        </w:rPr>
        <w:t xml:space="preserve"> på siden</w:t>
      </w:r>
      <w:r w:rsidR="00E83096">
        <w:rPr>
          <w:rFonts w:ascii="Times New Roman" w:hAnsi="Times New Roman" w:cs="Times New Roman"/>
          <w:sz w:val="24"/>
        </w:rPr>
        <w:t>. På de forskjellige oppskrift-sidene, blir informasjonsboksene satt under hverandre, istede</w:t>
      </w:r>
      <w:r w:rsidR="00F40447">
        <w:rPr>
          <w:rFonts w:ascii="Times New Roman" w:hAnsi="Times New Roman" w:cs="Times New Roman"/>
          <w:sz w:val="24"/>
        </w:rPr>
        <w:t xml:space="preserve">nfor ved siden av hverandre, for at de skal ha god plass og ikke forstyrre leseren. </w:t>
      </w:r>
    </w:p>
    <w:p w:rsidR="00BB75AE" w:rsidRDefault="00BB75AE" w:rsidP="00010AC9">
      <w:pPr>
        <w:pStyle w:val="Overskrift4"/>
        <w:spacing w:line="360" w:lineRule="auto"/>
        <w:rPr>
          <w:rFonts w:ascii="Times New Roman" w:hAnsi="Times New Roman" w:cs="Times New Roman"/>
          <w:sz w:val="28"/>
        </w:rPr>
      </w:pPr>
      <w:r w:rsidRPr="00F96F17">
        <w:rPr>
          <w:rFonts w:ascii="Times New Roman" w:hAnsi="Times New Roman" w:cs="Times New Roman"/>
          <w:sz w:val="28"/>
        </w:rPr>
        <w:t>Andre elementer</w:t>
      </w:r>
    </w:p>
    <w:p w:rsidR="00BB75AE" w:rsidRPr="003E0149" w:rsidRDefault="00BB75AE" w:rsidP="00010AC9">
      <w:pPr>
        <w:spacing w:line="360" w:lineRule="auto"/>
        <w:rPr>
          <w:rStyle w:val="Boktittel"/>
          <w:rFonts w:ascii="Times New Roman" w:hAnsi="Times New Roman"/>
          <w:sz w:val="24"/>
        </w:rPr>
      </w:pPr>
      <w:r w:rsidRPr="003E0149">
        <w:rPr>
          <w:rStyle w:val="Boktittel"/>
          <w:rFonts w:ascii="Times New Roman" w:hAnsi="Times New Roman"/>
          <w:sz w:val="24"/>
        </w:rPr>
        <w:t>Knappene</w:t>
      </w:r>
    </w:p>
    <w:p w:rsidR="00BB75AE" w:rsidRDefault="00BB75AE" w:rsidP="00010AC9">
      <w:pPr>
        <w:spacing w:line="360" w:lineRule="auto"/>
        <w:rPr>
          <w:rFonts w:ascii="Times New Roman" w:hAnsi="Times New Roman" w:cs="Times New Roman"/>
          <w:sz w:val="24"/>
          <w:szCs w:val="24"/>
        </w:rPr>
      </w:pPr>
      <w:r w:rsidRPr="00077A66">
        <w:rPr>
          <w:rFonts w:ascii="Times New Roman" w:hAnsi="Times New Roman" w:cs="Times New Roman"/>
          <w:sz w:val="24"/>
          <w:szCs w:val="24"/>
        </w:rPr>
        <w:t>Knappene og ikonene som blir brukt på websiden er alle flate, som betyr at de ikke gir illusjon av å være tredimensjonale, for eksempel ved bruk av skygger</w:t>
      </w:r>
      <w:r w:rsidRPr="00077A66">
        <w:rPr>
          <w:rStyle w:val="Fotnotereferanse"/>
          <w:rFonts w:ascii="Times New Roman" w:hAnsi="Times New Roman" w:cs="Times New Roman"/>
          <w:sz w:val="24"/>
          <w:szCs w:val="24"/>
        </w:rPr>
        <w:footnoteReference w:id="3"/>
      </w:r>
      <w:r w:rsidRPr="00077A66">
        <w:rPr>
          <w:rFonts w:ascii="Times New Roman" w:hAnsi="Times New Roman" w:cs="Times New Roman"/>
          <w:sz w:val="24"/>
          <w:szCs w:val="24"/>
        </w:rPr>
        <w:t>, i følge Agnete Tessem (2016). Grunnen til at ikonene er</w:t>
      </w:r>
      <w:r>
        <w:rPr>
          <w:rFonts w:ascii="Times New Roman" w:hAnsi="Times New Roman" w:cs="Times New Roman"/>
          <w:sz w:val="24"/>
          <w:szCs w:val="24"/>
        </w:rPr>
        <w:t xml:space="preserve"> gjort</w:t>
      </w:r>
      <w:r w:rsidRPr="00077A66">
        <w:rPr>
          <w:rFonts w:ascii="Times New Roman" w:hAnsi="Times New Roman" w:cs="Times New Roman"/>
          <w:sz w:val="24"/>
          <w:szCs w:val="24"/>
        </w:rPr>
        <w:t xml:space="preserve"> flate, er </w:t>
      </w:r>
      <w:r>
        <w:rPr>
          <w:rFonts w:ascii="Times New Roman" w:hAnsi="Times New Roman" w:cs="Times New Roman"/>
          <w:sz w:val="24"/>
          <w:szCs w:val="24"/>
        </w:rPr>
        <w:t xml:space="preserve">for </w:t>
      </w:r>
      <w:r w:rsidRPr="00077A66">
        <w:rPr>
          <w:rFonts w:ascii="Times New Roman" w:hAnsi="Times New Roman" w:cs="Times New Roman"/>
          <w:sz w:val="24"/>
          <w:szCs w:val="24"/>
        </w:rPr>
        <w:t xml:space="preserve">at hjernen </w:t>
      </w:r>
      <w:r>
        <w:rPr>
          <w:rFonts w:ascii="Times New Roman" w:hAnsi="Times New Roman" w:cs="Times New Roman"/>
          <w:sz w:val="24"/>
          <w:szCs w:val="24"/>
        </w:rPr>
        <w:t>skal oppfatte de raskere.</w:t>
      </w:r>
      <w:r w:rsidRPr="00077A66">
        <w:rPr>
          <w:rFonts w:ascii="Times New Roman" w:hAnsi="Times New Roman" w:cs="Times New Roman"/>
          <w:sz w:val="24"/>
          <w:szCs w:val="24"/>
        </w:rPr>
        <w:t xml:space="preserve"> </w:t>
      </w:r>
      <w:r>
        <w:rPr>
          <w:rFonts w:ascii="Times New Roman" w:hAnsi="Times New Roman" w:cs="Times New Roman"/>
          <w:sz w:val="24"/>
          <w:szCs w:val="24"/>
        </w:rPr>
        <w:t>Dette skjer fordi bildene er så enkle</w:t>
      </w:r>
      <w:r w:rsidRPr="00077A66">
        <w:rPr>
          <w:rFonts w:ascii="Times New Roman" w:hAnsi="Times New Roman" w:cs="Times New Roman"/>
          <w:sz w:val="24"/>
          <w:szCs w:val="24"/>
        </w:rPr>
        <w:t xml:space="preserve">. I tillegg gjør det at websiden holdes ren og enkel, i henhold til resten av designet. </w:t>
      </w:r>
      <w:r>
        <w:rPr>
          <w:rFonts w:ascii="Times New Roman" w:hAnsi="Times New Roman" w:cs="Times New Roman"/>
          <w:sz w:val="24"/>
          <w:szCs w:val="24"/>
        </w:rPr>
        <w:t xml:space="preserve">Nettsiden laster langt raskere når det er mindre informasjon i bildene, og dette øker leseropplevelsen. </w:t>
      </w:r>
    </w:p>
    <w:p w:rsidR="00BB75AE" w:rsidRPr="003E0149" w:rsidRDefault="00BB75AE" w:rsidP="00010AC9">
      <w:pPr>
        <w:spacing w:line="360" w:lineRule="auto"/>
        <w:rPr>
          <w:rStyle w:val="Boktittel"/>
          <w:rFonts w:ascii="Times New Roman" w:hAnsi="Times New Roman"/>
          <w:sz w:val="24"/>
        </w:rPr>
      </w:pPr>
      <w:r w:rsidRPr="003E0149">
        <w:rPr>
          <w:rStyle w:val="Boktittel"/>
          <w:rFonts w:ascii="Times New Roman" w:hAnsi="Times New Roman"/>
          <w:sz w:val="24"/>
        </w:rPr>
        <w:t>Hamburgermeny</w:t>
      </w:r>
    </w:p>
    <w:p w:rsidR="00BB75AE" w:rsidRDefault="00BB75AE" w:rsidP="00010AC9">
      <w:pPr>
        <w:pStyle w:val="Undertittel"/>
        <w:spacing w:after="100" w:afterAutospacing="1" w:line="360" w:lineRule="auto"/>
        <w:rPr>
          <w:rStyle w:val="Svakreferanse"/>
          <w:rFonts w:ascii="Times New Roman" w:hAnsi="Times New Roman"/>
          <w:color w:val="auto"/>
          <w:sz w:val="24"/>
          <w:u w:val="none"/>
        </w:rPr>
      </w:pPr>
      <w:r>
        <w:rPr>
          <w:rStyle w:val="Svakreferanse"/>
          <w:rFonts w:ascii="Times New Roman" w:hAnsi="Times New Roman"/>
          <w:color w:val="auto"/>
          <w:sz w:val="24"/>
          <w:u w:val="none"/>
        </w:rPr>
        <w:t xml:space="preserve">I skalering som er større enn 1400 pixler, har Studentguiden.no en vanlig listemeny, for at det skal være mer effektivt å finne frem for leseren. For å unngå at det blir trangt og rotete når nettleseren smalnes, blir menyen </w:t>
      </w:r>
      <w:r w:rsidR="00010AC9">
        <w:rPr>
          <w:rStyle w:val="Svakreferanse"/>
          <w:rFonts w:ascii="Times New Roman" w:hAnsi="Times New Roman"/>
          <w:color w:val="auto"/>
          <w:sz w:val="24"/>
          <w:u w:val="none"/>
        </w:rPr>
        <w:t xml:space="preserve">omgjort </w:t>
      </w:r>
      <w:r>
        <w:rPr>
          <w:rStyle w:val="Svakreferanse"/>
          <w:rFonts w:ascii="Times New Roman" w:hAnsi="Times New Roman"/>
          <w:color w:val="auto"/>
          <w:sz w:val="24"/>
          <w:u w:val="none"/>
        </w:rPr>
        <w:t xml:space="preserve">til en hamburgermeny når den kommer under 1400 pixler i bredde. Hamburgermenyer er, ifølge Agnete Tessems PowerPoint om viktige elementer i webdesign, «plassbesparende samtidig som leseren kan gå direkte dit de ønsker». </w:t>
      </w:r>
      <w:r>
        <w:rPr>
          <w:rStyle w:val="Svakreferanse"/>
          <w:rFonts w:ascii="Times New Roman" w:hAnsi="Times New Roman"/>
          <w:color w:val="auto"/>
          <w:sz w:val="24"/>
          <w:u w:val="none"/>
        </w:rPr>
        <w:lastRenderedPageBreak/>
        <w:t>Dette gir et renere design, og siden det er færre distraksjoner</w:t>
      </w:r>
      <w:r w:rsidR="00014976">
        <w:rPr>
          <w:rStyle w:val="Svakreferanse"/>
          <w:rFonts w:ascii="Times New Roman" w:hAnsi="Times New Roman"/>
          <w:color w:val="auto"/>
          <w:sz w:val="24"/>
          <w:u w:val="none"/>
        </w:rPr>
        <w:t>,</w:t>
      </w:r>
      <w:r>
        <w:rPr>
          <w:rStyle w:val="Svakreferanse"/>
          <w:rFonts w:ascii="Times New Roman" w:hAnsi="Times New Roman"/>
          <w:color w:val="auto"/>
          <w:sz w:val="24"/>
          <w:u w:val="none"/>
        </w:rPr>
        <w:t xml:space="preserve"> er det større sjanse for at leseren blir værende på siden.</w:t>
      </w:r>
      <w:r w:rsidR="00FF4A1C">
        <w:rPr>
          <w:rStyle w:val="Svakreferanse"/>
          <w:rFonts w:ascii="Times New Roman" w:hAnsi="Times New Roman"/>
          <w:color w:val="auto"/>
          <w:sz w:val="24"/>
          <w:u w:val="none"/>
        </w:rPr>
        <w:t xml:space="preserve"> </w:t>
      </w: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BB75AE" w:rsidRDefault="00BB75AE" w:rsidP="00010AC9">
      <w:pPr>
        <w:spacing w:line="360" w:lineRule="auto"/>
        <w:rPr>
          <w:rFonts w:ascii="Times New Roman" w:hAnsi="Times New Roman" w:cs="Times New Roman"/>
          <w:sz w:val="24"/>
        </w:rPr>
      </w:pPr>
    </w:p>
    <w:p w:rsidR="00122192" w:rsidRPr="00CB0C6B" w:rsidRDefault="00122192" w:rsidP="00010AC9">
      <w:pPr>
        <w:pStyle w:val="Overskrift1"/>
        <w:spacing w:line="360" w:lineRule="auto"/>
        <w:rPr>
          <w:rFonts w:ascii="Times New Roman" w:hAnsi="Times New Roman" w:cs="Times New Roman"/>
          <w:sz w:val="32"/>
        </w:rPr>
      </w:pPr>
      <w:bookmarkStart w:id="4" w:name="_Toc451694094"/>
      <w:r w:rsidRPr="00CB0C6B">
        <w:rPr>
          <w:rFonts w:ascii="Times New Roman" w:hAnsi="Times New Roman" w:cs="Times New Roman"/>
          <w:sz w:val="32"/>
        </w:rPr>
        <w:lastRenderedPageBreak/>
        <w:t>Oppsummering</w:t>
      </w:r>
      <w:bookmarkEnd w:id="4"/>
    </w:p>
    <w:p w:rsidR="00024312" w:rsidRPr="00CB0C6B" w:rsidRDefault="00024312" w:rsidP="00010AC9">
      <w:pPr>
        <w:spacing w:line="360" w:lineRule="auto"/>
        <w:rPr>
          <w:rFonts w:ascii="Times New Roman" w:hAnsi="Times New Roman" w:cs="Times New Roman"/>
          <w:sz w:val="24"/>
        </w:rPr>
      </w:pPr>
      <w:r w:rsidRPr="00CB0C6B">
        <w:rPr>
          <w:rFonts w:ascii="Times New Roman" w:hAnsi="Times New Roman" w:cs="Times New Roman"/>
          <w:sz w:val="24"/>
        </w:rPr>
        <w:t xml:space="preserve">Denne oppgaven har vært veldig lærerikt å jobbe med. I tillegg har det vært veldig koselig. Jeg har kunnet bruke god tid på å utvikle </w:t>
      </w:r>
      <w:r w:rsidR="00010AC9">
        <w:rPr>
          <w:rFonts w:ascii="Times New Roman" w:hAnsi="Times New Roman" w:cs="Times New Roman"/>
          <w:sz w:val="24"/>
        </w:rPr>
        <w:t xml:space="preserve">et produkt </w:t>
      </w:r>
      <w:r w:rsidRPr="00CB0C6B">
        <w:rPr>
          <w:rFonts w:ascii="Times New Roman" w:hAnsi="Times New Roman" w:cs="Times New Roman"/>
          <w:sz w:val="24"/>
        </w:rPr>
        <w:t xml:space="preserve">jeg nå er veldig stolt av. </w:t>
      </w:r>
      <w:r w:rsidR="00797ACA" w:rsidRPr="00CB0C6B">
        <w:rPr>
          <w:rFonts w:ascii="Times New Roman" w:hAnsi="Times New Roman" w:cs="Times New Roman"/>
          <w:sz w:val="24"/>
        </w:rPr>
        <w:t xml:space="preserve">Oppgaven var skummel i starten, for jeg visste ikke hvordan jeg skulle klare å få den både interessant </w:t>
      </w:r>
      <w:r w:rsidR="007A6026" w:rsidRPr="00CB0C6B">
        <w:rPr>
          <w:rFonts w:ascii="Times New Roman" w:hAnsi="Times New Roman" w:cs="Times New Roman"/>
          <w:sz w:val="24"/>
        </w:rPr>
        <w:t xml:space="preserve">nok til at lesere ikke forlot den, men også enkel nok til at den ikke ble vanskelig å navigere seg på, eller masete. </w:t>
      </w:r>
    </w:p>
    <w:p w:rsidR="007A6026" w:rsidRPr="003760F3" w:rsidRDefault="007A6026" w:rsidP="00010AC9">
      <w:pPr>
        <w:spacing w:line="360" w:lineRule="auto"/>
        <w:rPr>
          <w:rFonts w:ascii="Times New Roman" w:hAnsi="Times New Roman" w:cs="Times New Roman"/>
          <w:sz w:val="32"/>
        </w:rPr>
      </w:pPr>
      <w:r w:rsidRPr="00CB0C6B">
        <w:rPr>
          <w:rFonts w:ascii="Times New Roman" w:hAnsi="Times New Roman" w:cs="Times New Roman"/>
          <w:sz w:val="24"/>
        </w:rPr>
        <w:t xml:space="preserve">Det er en del nøkkelord som går igjen i rapporten. Det er </w:t>
      </w:r>
      <w:r w:rsidR="00010AC9">
        <w:rPr>
          <w:rFonts w:ascii="Times New Roman" w:hAnsi="Times New Roman" w:cs="Times New Roman"/>
          <w:i/>
          <w:sz w:val="24"/>
        </w:rPr>
        <w:t>enkel, ren</w:t>
      </w:r>
      <w:r w:rsidRPr="00CB0C6B">
        <w:rPr>
          <w:rFonts w:ascii="Times New Roman" w:hAnsi="Times New Roman" w:cs="Times New Roman"/>
          <w:i/>
          <w:sz w:val="24"/>
        </w:rPr>
        <w:t xml:space="preserve">, personlig </w:t>
      </w:r>
      <w:r w:rsidRPr="00CB0C6B">
        <w:rPr>
          <w:rFonts w:ascii="Times New Roman" w:hAnsi="Times New Roman" w:cs="Times New Roman"/>
          <w:sz w:val="24"/>
        </w:rPr>
        <w:t xml:space="preserve">og </w:t>
      </w:r>
      <w:r w:rsidRPr="00CB0C6B">
        <w:rPr>
          <w:rFonts w:ascii="Times New Roman" w:hAnsi="Times New Roman" w:cs="Times New Roman"/>
          <w:i/>
          <w:sz w:val="24"/>
        </w:rPr>
        <w:t>koselig.</w:t>
      </w:r>
      <w:r w:rsidR="00CB0C6B" w:rsidRPr="00CB0C6B">
        <w:rPr>
          <w:rFonts w:ascii="Times New Roman" w:hAnsi="Times New Roman" w:cs="Times New Roman"/>
          <w:sz w:val="24"/>
        </w:rPr>
        <w:t xml:space="preserve"> Det som gjør websiden enkel er at den er lett å finne fram på, og har tydelige overskrifter. Fargene har god harmoni, og er ikke masete, i tillegg til at fargene gjør det enklere å lese innholdet på siden. Bildene og ikonene er flate, uten skygger og detaljer, og headeren følger etter når du ruller nedover siden. </w:t>
      </w:r>
    </w:p>
    <w:p w:rsidR="00CB0C6B" w:rsidRDefault="003760F3" w:rsidP="00010AC9">
      <w:pPr>
        <w:spacing w:line="360" w:lineRule="auto"/>
        <w:rPr>
          <w:rFonts w:ascii="Times New Roman" w:hAnsi="Times New Roman" w:cs="Times New Roman"/>
          <w:sz w:val="24"/>
        </w:rPr>
      </w:pPr>
      <w:r w:rsidRPr="003760F3">
        <w:rPr>
          <w:rFonts w:ascii="Times New Roman" w:hAnsi="Times New Roman" w:cs="Times New Roman"/>
          <w:sz w:val="24"/>
        </w:rPr>
        <w:t xml:space="preserve">Siden er ren, først og fremst fordi den er luftig og oversiktlig. </w:t>
      </w:r>
      <w:r>
        <w:rPr>
          <w:rFonts w:ascii="Times New Roman" w:hAnsi="Times New Roman" w:cs="Times New Roman"/>
          <w:sz w:val="24"/>
        </w:rPr>
        <w:t xml:space="preserve">Det er få elementer, og lite detaljer. Det er bare brukt to forskjellige skrifttyper, som aldri blandes, men er adskilt i et header-element og et main-element. Bildene som er brukt er rene og enkle, og når websiden ikke lenger har plass til å ha menyen </w:t>
      </w:r>
      <w:r w:rsidR="00553458">
        <w:rPr>
          <w:rFonts w:ascii="Times New Roman" w:hAnsi="Times New Roman" w:cs="Times New Roman"/>
          <w:sz w:val="24"/>
        </w:rPr>
        <w:t xml:space="preserve">strukket ut </w:t>
      </w:r>
      <w:r>
        <w:rPr>
          <w:rFonts w:ascii="Times New Roman" w:hAnsi="Times New Roman" w:cs="Times New Roman"/>
          <w:sz w:val="24"/>
        </w:rPr>
        <w:t>på en linje</w:t>
      </w:r>
      <w:r w:rsidR="00553458">
        <w:rPr>
          <w:rFonts w:ascii="Times New Roman" w:hAnsi="Times New Roman" w:cs="Times New Roman"/>
          <w:sz w:val="24"/>
        </w:rPr>
        <w:t>,</w:t>
      </w:r>
      <w:r>
        <w:rPr>
          <w:rFonts w:ascii="Times New Roman" w:hAnsi="Times New Roman" w:cs="Times New Roman"/>
          <w:sz w:val="24"/>
        </w:rPr>
        <w:t xml:space="preserve"> uten at det blir trangt om plassen, blir det lagt inn en hamburgermeny, for å opprettholde luften i headeren. </w:t>
      </w:r>
    </w:p>
    <w:p w:rsidR="003760F3" w:rsidRDefault="0039406B" w:rsidP="00010AC9">
      <w:pPr>
        <w:spacing w:line="360" w:lineRule="auto"/>
        <w:rPr>
          <w:rFonts w:ascii="Times New Roman" w:hAnsi="Times New Roman" w:cs="Times New Roman"/>
          <w:sz w:val="24"/>
        </w:rPr>
      </w:pPr>
      <w:r>
        <w:rPr>
          <w:rFonts w:ascii="Times New Roman" w:hAnsi="Times New Roman" w:cs="Times New Roman"/>
          <w:sz w:val="24"/>
        </w:rPr>
        <w:t>Å gjøre websiden personlig var en risiko å ta, fordi det kunne svekke det seriøse ved siden. Li</w:t>
      </w:r>
      <w:r w:rsidR="00553458">
        <w:rPr>
          <w:rFonts w:ascii="Times New Roman" w:hAnsi="Times New Roman" w:cs="Times New Roman"/>
          <w:sz w:val="24"/>
        </w:rPr>
        <w:t>kevel var dette en nødvendighet</w:t>
      </w:r>
      <w:r>
        <w:rPr>
          <w:rFonts w:ascii="Times New Roman" w:hAnsi="Times New Roman" w:cs="Times New Roman"/>
          <w:sz w:val="24"/>
        </w:rPr>
        <w:t xml:space="preserve"> for å vise at jeg ikk</w:t>
      </w:r>
      <w:r w:rsidR="00553458">
        <w:rPr>
          <w:rFonts w:ascii="Times New Roman" w:hAnsi="Times New Roman" w:cs="Times New Roman"/>
          <w:sz w:val="24"/>
        </w:rPr>
        <w:t>e er en ekspert på ernæring, men kun en vanlig student</w:t>
      </w:r>
      <w:r>
        <w:rPr>
          <w:rFonts w:ascii="Times New Roman" w:hAnsi="Times New Roman" w:cs="Times New Roman"/>
          <w:sz w:val="24"/>
        </w:rPr>
        <w:t xml:space="preserve">. Jeg deler personlige erfaringer rundt mat og budsjett. Dette ble et virkemiddel, fordi personlige blogger og websider i dag er veldig populært, og i tillegg er det lettere å skape et bånd med leseren. </w:t>
      </w:r>
      <w:r w:rsidR="00100290">
        <w:rPr>
          <w:rFonts w:ascii="Times New Roman" w:hAnsi="Times New Roman" w:cs="Times New Roman"/>
          <w:sz w:val="24"/>
        </w:rPr>
        <w:t xml:space="preserve">Det som gjør den personlig er at den har personlige meninger, erfaringer og bilder, og bildene er redigert i </w:t>
      </w:r>
      <w:r w:rsidR="00100290">
        <w:rPr>
          <w:rFonts w:ascii="Times New Roman" w:hAnsi="Times New Roman" w:cs="Times New Roman"/>
          <w:i/>
          <w:sz w:val="24"/>
        </w:rPr>
        <w:t>Instagram</w:t>
      </w:r>
      <w:r w:rsidR="00100290">
        <w:rPr>
          <w:rFonts w:ascii="Times New Roman" w:hAnsi="Times New Roman" w:cs="Times New Roman"/>
          <w:sz w:val="24"/>
        </w:rPr>
        <w:t xml:space="preserve">, som gjør det personlige forholdet enda sterkere. Forfatteren av websiden blir presentert i en egen toppkategori, for at leseren skal bli kjent og skape forhold til forfatteren. </w:t>
      </w:r>
    </w:p>
    <w:p w:rsidR="00100290" w:rsidRDefault="00100290" w:rsidP="00010AC9">
      <w:pPr>
        <w:spacing w:line="360" w:lineRule="auto"/>
        <w:rPr>
          <w:rFonts w:ascii="Times New Roman" w:hAnsi="Times New Roman" w:cs="Times New Roman"/>
          <w:sz w:val="24"/>
        </w:rPr>
      </w:pPr>
      <w:r>
        <w:rPr>
          <w:rFonts w:ascii="Times New Roman" w:hAnsi="Times New Roman" w:cs="Times New Roman"/>
          <w:sz w:val="24"/>
        </w:rPr>
        <w:t xml:space="preserve">Til slutt er StudentGuiden.no veldig koselig. Fargene er varme og behagelige, og skaper en trygg og god atmosfære. Teksten er skrevet med Times New Roman, som blir brukt i bøker og aviser. Dette skaper nostalgiske følelser hos leseren, og får websiden til å ligne på en varm bok. Det at siden er så personlig som den er, gjør også at den er koselig. </w:t>
      </w:r>
    </w:p>
    <w:p w:rsidR="00100290" w:rsidRDefault="00100290" w:rsidP="00010AC9">
      <w:pPr>
        <w:spacing w:line="360" w:lineRule="auto"/>
        <w:rPr>
          <w:rFonts w:ascii="Times New Roman" w:hAnsi="Times New Roman" w:cs="Times New Roman"/>
          <w:sz w:val="24"/>
        </w:rPr>
      </w:pPr>
      <w:r>
        <w:rPr>
          <w:rFonts w:ascii="Times New Roman" w:hAnsi="Times New Roman" w:cs="Times New Roman"/>
          <w:sz w:val="24"/>
        </w:rPr>
        <w:t xml:space="preserve">Resultat blir en webside jeg ønsker å utvikle videre når jeg er ferdig med dette prosjektet. Det har vært en tidkrevende, men lærerik prosess. </w:t>
      </w:r>
    </w:p>
    <w:p w:rsidR="00B77301" w:rsidRPr="001B2191" w:rsidRDefault="00B77301" w:rsidP="00010AC9">
      <w:pPr>
        <w:pStyle w:val="Overskrift1"/>
        <w:spacing w:line="360" w:lineRule="auto"/>
        <w:rPr>
          <w:rFonts w:ascii="Times New Roman" w:hAnsi="Times New Roman" w:cs="Times New Roman"/>
          <w:sz w:val="32"/>
        </w:rPr>
      </w:pPr>
      <w:bookmarkStart w:id="5" w:name="_Toc451694095"/>
      <w:r w:rsidRPr="001B2191">
        <w:rPr>
          <w:rFonts w:ascii="Times New Roman" w:hAnsi="Times New Roman" w:cs="Times New Roman"/>
          <w:sz w:val="32"/>
        </w:rPr>
        <w:lastRenderedPageBreak/>
        <w:t>Kilder</w:t>
      </w:r>
      <w:bookmarkEnd w:id="5"/>
    </w:p>
    <w:p w:rsidR="00B77301" w:rsidRPr="001B2191" w:rsidRDefault="00B77301" w:rsidP="00010AC9">
      <w:pPr>
        <w:pStyle w:val="Overskrift4"/>
        <w:spacing w:line="360" w:lineRule="auto"/>
        <w:rPr>
          <w:rFonts w:ascii="Times New Roman" w:hAnsi="Times New Roman" w:cs="Times New Roman"/>
          <w:sz w:val="28"/>
        </w:rPr>
      </w:pPr>
      <w:r w:rsidRPr="001B2191">
        <w:rPr>
          <w:rFonts w:ascii="Times New Roman" w:hAnsi="Times New Roman" w:cs="Times New Roman"/>
          <w:sz w:val="28"/>
        </w:rPr>
        <w:t>Internettkilder</w:t>
      </w:r>
    </w:p>
    <w:p w:rsidR="001B191F" w:rsidRDefault="001B191F" w:rsidP="00010AC9">
      <w:pPr>
        <w:pStyle w:val="Listeavsnitt"/>
        <w:numPr>
          <w:ilvl w:val="0"/>
          <w:numId w:val="21"/>
        </w:numPr>
        <w:spacing w:line="360" w:lineRule="auto"/>
        <w:rPr>
          <w:rFonts w:ascii="Times New Roman" w:hAnsi="Times New Roman" w:cs="Times New Roman"/>
          <w:sz w:val="24"/>
        </w:rPr>
      </w:pPr>
      <w:r>
        <w:rPr>
          <w:rFonts w:ascii="Times New Roman" w:hAnsi="Times New Roman" w:cs="Times New Roman"/>
          <w:sz w:val="24"/>
        </w:rPr>
        <w:t>Wikipedia. (</w:t>
      </w:r>
      <w:r w:rsidRPr="001B191F">
        <w:rPr>
          <w:rFonts w:ascii="Times New Roman" w:hAnsi="Times New Roman" w:cs="Times New Roman"/>
          <w:sz w:val="24"/>
        </w:rPr>
        <w:t>21 May 2016</w:t>
      </w:r>
      <w:r>
        <w:rPr>
          <w:rFonts w:ascii="Times New Roman" w:hAnsi="Times New Roman" w:cs="Times New Roman"/>
          <w:sz w:val="24"/>
        </w:rPr>
        <w:t>). «</w:t>
      </w:r>
      <w:r w:rsidRPr="001B191F">
        <w:rPr>
          <w:rFonts w:ascii="Times New Roman" w:hAnsi="Times New Roman" w:cs="Times New Roman"/>
          <w:i/>
          <w:sz w:val="24"/>
        </w:rPr>
        <w:t>Generation Z</w:t>
      </w:r>
      <w:r>
        <w:rPr>
          <w:rFonts w:ascii="Times New Roman" w:hAnsi="Times New Roman" w:cs="Times New Roman"/>
          <w:sz w:val="24"/>
        </w:rPr>
        <w:t xml:space="preserve">». Hentet 23.05.16 fra </w:t>
      </w:r>
      <w:hyperlink r:id="rId12" w:history="1">
        <w:r w:rsidRPr="00AC0EDA">
          <w:rPr>
            <w:rStyle w:val="Hyperkobling"/>
            <w:rFonts w:ascii="Times New Roman" w:hAnsi="Times New Roman" w:cs="Times New Roman"/>
            <w:sz w:val="24"/>
          </w:rPr>
          <w:t>https://en.wi</w:t>
        </w:r>
        <w:r w:rsidRPr="00AC0EDA">
          <w:rPr>
            <w:rStyle w:val="Hyperkobling"/>
            <w:rFonts w:ascii="Times New Roman" w:hAnsi="Times New Roman" w:cs="Times New Roman"/>
            <w:sz w:val="24"/>
          </w:rPr>
          <w:t>k</w:t>
        </w:r>
        <w:r w:rsidRPr="00AC0EDA">
          <w:rPr>
            <w:rStyle w:val="Hyperkobling"/>
            <w:rFonts w:ascii="Times New Roman" w:hAnsi="Times New Roman" w:cs="Times New Roman"/>
            <w:sz w:val="24"/>
          </w:rPr>
          <w:t>ipedia.org/wiki/Generation_Z</w:t>
        </w:r>
      </w:hyperlink>
      <w:r>
        <w:rPr>
          <w:rFonts w:ascii="Times New Roman" w:hAnsi="Times New Roman" w:cs="Times New Roman"/>
          <w:sz w:val="24"/>
        </w:rPr>
        <w:t>.</w:t>
      </w:r>
    </w:p>
    <w:p w:rsidR="00B77301" w:rsidRPr="001B2191" w:rsidRDefault="00B77301" w:rsidP="00010AC9">
      <w:pPr>
        <w:pStyle w:val="Listeavsnitt"/>
        <w:numPr>
          <w:ilvl w:val="0"/>
          <w:numId w:val="21"/>
        </w:numPr>
        <w:spacing w:line="360" w:lineRule="auto"/>
        <w:rPr>
          <w:rStyle w:val="Hyperkobling"/>
          <w:rFonts w:ascii="Times New Roman" w:hAnsi="Times New Roman" w:cs="Times New Roman"/>
          <w:color w:val="000000" w:themeColor="text1"/>
          <w:sz w:val="24"/>
          <w:u w:val="none"/>
        </w:rPr>
      </w:pPr>
      <w:r>
        <w:rPr>
          <w:rFonts w:ascii="Times New Roman" w:hAnsi="Times New Roman" w:cs="Times New Roman"/>
          <w:sz w:val="24"/>
        </w:rPr>
        <w:t xml:space="preserve">W3Schools. (U. Å.). </w:t>
      </w:r>
      <w:r>
        <w:rPr>
          <w:rFonts w:ascii="Times New Roman" w:hAnsi="Times New Roman" w:cs="Times New Roman"/>
          <w:i/>
          <w:sz w:val="24"/>
        </w:rPr>
        <w:t>«</w:t>
      </w:r>
      <w:r w:rsidRPr="00B77301">
        <w:rPr>
          <w:rFonts w:ascii="Times New Roman" w:hAnsi="Times New Roman" w:cs="Times New Roman"/>
          <w:i/>
          <w:sz w:val="24"/>
        </w:rPr>
        <w:t>CSS3 @media Rule</w:t>
      </w:r>
      <w:r>
        <w:rPr>
          <w:rFonts w:ascii="Times New Roman" w:hAnsi="Times New Roman" w:cs="Times New Roman"/>
          <w:i/>
          <w:sz w:val="24"/>
        </w:rPr>
        <w:t>»</w:t>
      </w:r>
      <w:r>
        <w:rPr>
          <w:rFonts w:ascii="Times New Roman" w:hAnsi="Times New Roman" w:cs="Times New Roman"/>
          <w:sz w:val="24"/>
        </w:rPr>
        <w:t xml:space="preserve">. Hentet 19.05.16 fra </w:t>
      </w:r>
      <w:hyperlink r:id="rId13" w:history="1">
        <w:r w:rsidRPr="00B77301">
          <w:rPr>
            <w:rStyle w:val="Hyperkobling"/>
            <w:rFonts w:ascii="Times New Roman" w:hAnsi="Times New Roman" w:cs="Times New Roman"/>
            <w:sz w:val="24"/>
          </w:rPr>
          <w:t>http://www.w3schools.com/cssref/css3_pr_mediaq</w:t>
        </w:r>
        <w:r w:rsidRPr="00B77301">
          <w:rPr>
            <w:rStyle w:val="Hyperkobling"/>
            <w:rFonts w:ascii="Times New Roman" w:hAnsi="Times New Roman" w:cs="Times New Roman"/>
            <w:sz w:val="24"/>
          </w:rPr>
          <w:t>u</w:t>
        </w:r>
        <w:r w:rsidRPr="00B77301">
          <w:rPr>
            <w:rStyle w:val="Hyperkobling"/>
            <w:rFonts w:ascii="Times New Roman" w:hAnsi="Times New Roman" w:cs="Times New Roman"/>
            <w:sz w:val="24"/>
          </w:rPr>
          <w:t>ery.asp</w:t>
        </w:r>
      </w:hyperlink>
    </w:p>
    <w:p w:rsidR="001B2191" w:rsidRPr="001B2191" w:rsidRDefault="001B2191" w:rsidP="00010AC9">
      <w:pPr>
        <w:pStyle w:val="Listeavsnitt"/>
        <w:numPr>
          <w:ilvl w:val="0"/>
          <w:numId w:val="21"/>
        </w:numPr>
        <w:spacing w:line="360" w:lineRule="auto"/>
        <w:rPr>
          <w:rStyle w:val="Hyperkobling"/>
          <w:rFonts w:ascii="Times New Roman" w:hAnsi="Times New Roman" w:cs="Times New Roman"/>
          <w:color w:val="000000" w:themeColor="text1"/>
          <w:sz w:val="24"/>
          <w:u w:val="none"/>
        </w:rPr>
      </w:pPr>
      <w:r>
        <w:rPr>
          <w:rStyle w:val="Hyperkobling"/>
          <w:rFonts w:ascii="Times New Roman" w:hAnsi="Times New Roman" w:cs="Times New Roman"/>
          <w:color w:val="000000" w:themeColor="text1"/>
          <w:sz w:val="24"/>
          <w:u w:val="none"/>
        </w:rPr>
        <w:t>HSH.no. (</w:t>
      </w:r>
      <w:r w:rsidRPr="001B2191">
        <w:rPr>
          <w:rStyle w:val="Hyperkobling"/>
          <w:rFonts w:ascii="Times New Roman" w:hAnsi="Times New Roman" w:cs="Times New Roman"/>
          <w:color w:val="000000" w:themeColor="text1"/>
          <w:sz w:val="24"/>
          <w:u w:val="none"/>
        </w:rPr>
        <w:t>12.05.2016</w:t>
      </w:r>
      <w:r>
        <w:rPr>
          <w:rStyle w:val="Hyperkobling"/>
          <w:rFonts w:ascii="Times New Roman" w:hAnsi="Times New Roman" w:cs="Times New Roman"/>
          <w:color w:val="000000" w:themeColor="text1"/>
          <w:sz w:val="24"/>
          <w:u w:val="none"/>
        </w:rPr>
        <w:t>). «</w:t>
      </w:r>
      <w:r w:rsidRPr="001B2191">
        <w:rPr>
          <w:rStyle w:val="Hyperkobling"/>
          <w:rFonts w:ascii="Times New Roman" w:hAnsi="Times New Roman" w:cs="Times New Roman"/>
          <w:i/>
          <w:color w:val="000000" w:themeColor="text1"/>
          <w:sz w:val="24"/>
          <w:u w:val="none"/>
        </w:rPr>
        <w:t>Oppgi kilder, skrive sitater, lage litteraturliste</w:t>
      </w:r>
      <w:r>
        <w:rPr>
          <w:rStyle w:val="Hyperkobling"/>
          <w:rFonts w:ascii="Times New Roman" w:hAnsi="Times New Roman" w:cs="Times New Roman"/>
          <w:color w:val="000000" w:themeColor="text1"/>
          <w:sz w:val="24"/>
          <w:u w:val="none"/>
        </w:rPr>
        <w:t xml:space="preserve">». Hentet 22.05.16 fra </w:t>
      </w:r>
      <w:hyperlink r:id="rId14" w:history="1">
        <w:r w:rsidRPr="007B62CD">
          <w:rPr>
            <w:rStyle w:val="Hyperkobling"/>
            <w:rFonts w:ascii="Times New Roman" w:hAnsi="Times New Roman" w:cs="Times New Roman"/>
            <w:sz w:val="24"/>
          </w:rPr>
          <w:t>http://www.hsh.no/biblioteket/studiestotte/kildebruk_og_referanselister.htm#content</w:t>
        </w:r>
      </w:hyperlink>
      <w:r>
        <w:rPr>
          <w:rStyle w:val="Hyperkobling"/>
          <w:rFonts w:ascii="Times New Roman" w:hAnsi="Times New Roman" w:cs="Times New Roman"/>
          <w:color w:val="000000" w:themeColor="text1"/>
          <w:sz w:val="24"/>
          <w:u w:val="none"/>
        </w:rPr>
        <w:t xml:space="preserve"> </w:t>
      </w:r>
    </w:p>
    <w:p w:rsidR="001B2191" w:rsidRDefault="001B2191" w:rsidP="00010AC9">
      <w:pPr>
        <w:spacing w:line="360" w:lineRule="auto"/>
        <w:rPr>
          <w:rFonts w:ascii="Times New Roman" w:hAnsi="Times New Roman" w:cs="Times New Roman"/>
          <w:sz w:val="24"/>
        </w:rPr>
      </w:pPr>
    </w:p>
    <w:p w:rsidR="001B2191" w:rsidRPr="001B2191" w:rsidRDefault="001B2191" w:rsidP="00010AC9">
      <w:pPr>
        <w:pStyle w:val="Overskrift4"/>
        <w:spacing w:line="360" w:lineRule="auto"/>
        <w:rPr>
          <w:rFonts w:ascii="Times New Roman" w:hAnsi="Times New Roman" w:cs="Times New Roman"/>
          <w:sz w:val="28"/>
        </w:rPr>
      </w:pPr>
      <w:r w:rsidRPr="001B2191">
        <w:rPr>
          <w:rFonts w:ascii="Times New Roman" w:hAnsi="Times New Roman" w:cs="Times New Roman"/>
          <w:sz w:val="28"/>
        </w:rPr>
        <w:t>Forelesninger</w:t>
      </w:r>
    </w:p>
    <w:p w:rsidR="001B2191" w:rsidRPr="00553458" w:rsidRDefault="001B2191" w:rsidP="00553458">
      <w:pPr>
        <w:pStyle w:val="Listeavsnitt"/>
        <w:numPr>
          <w:ilvl w:val="0"/>
          <w:numId w:val="21"/>
        </w:numPr>
        <w:spacing w:line="360" w:lineRule="auto"/>
        <w:rPr>
          <w:rFonts w:ascii="Times New Roman" w:hAnsi="Times New Roman" w:cs="Times New Roman"/>
          <w:sz w:val="24"/>
        </w:rPr>
      </w:pPr>
      <w:bookmarkStart w:id="6" w:name="_GoBack"/>
      <w:bookmarkEnd w:id="6"/>
      <w:r w:rsidRPr="00553458">
        <w:rPr>
          <w:rFonts w:ascii="Times New Roman" w:hAnsi="Times New Roman" w:cs="Times New Roman"/>
          <w:sz w:val="24"/>
        </w:rPr>
        <w:t>Ikke mulig for andre</w:t>
      </w:r>
      <w:r w:rsidR="009738D3" w:rsidRPr="00553458">
        <w:rPr>
          <w:rFonts w:ascii="Times New Roman" w:hAnsi="Times New Roman" w:cs="Times New Roman"/>
          <w:sz w:val="24"/>
        </w:rPr>
        <w:t xml:space="preserve"> enn studenter</w:t>
      </w:r>
      <w:r w:rsidRPr="00553458">
        <w:rPr>
          <w:rFonts w:ascii="Times New Roman" w:hAnsi="Times New Roman" w:cs="Times New Roman"/>
          <w:sz w:val="24"/>
        </w:rPr>
        <w:t xml:space="preserve"> å finne, og er derfor henvist til ved </w:t>
      </w:r>
      <w:r w:rsidR="00083C48" w:rsidRPr="00553458">
        <w:rPr>
          <w:rFonts w:ascii="Times New Roman" w:hAnsi="Times New Roman" w:cs="Times New Roman"/>
          <w:sz w:val="24"/>
        </w:rPr>
        <w:t>bruk av fotnoter i teksten.</w:t>
      </w:r>
    </w:p>
    <w:p w:rsidR="00553458" w:rsidRDefault="00553458" w:rsidP="00010AC9">
      <w:pPr>
        <w:spacing w:line="360" w:lineRule="auto"/>
        <w:rPr>
          <w:rFonts w:ascii="Times New Roman" w:hAnsi="Times New Roman" w:cs="Times New Roman"/>
          <w:sz w:val="24"/>
        </w:rPr>
      </w:pPr>
    </w:p>
    <w:p w:rsidR="00553458" w:rsidRPr="00553458" w:rsidRDefault="00553458" w:rsidP="00553458">
      <w:pPr>
        <w:pStyle w:val="Overskrift4"/>
        <w:rPr>
          <w:rFonts w:ascii="Times New Roman" w:hAnsi="Times New Roman" w:cs="Times New Roman"/>
          <w:sz w:val="28"/>
        </w:rPr>
      </w:pPr>
      <w:r w:rsidRPr="00553458">
        <w:rPr>
          <w:rFonts w:ascii="Times New Roman" w:hAnsi="Times New Roman" w:cs="Times New Roman"/>
          <w:sz w:val="28"/>
        </w:rPr>
        <w:t>Prosjektet</w:t>
      </w:r>
    </w:p>
    <w:p w:rsidR="00553458" w:rsidRPr="00553458" w:rsidRDefault="00553458" w:rsidP="00553458">
      <w:pPr>
        <w:pStyle w:val="Listeavsnitt"/>
        <w:numPr>
          <w:ilvl w:val="0"/>
          <w:numId w:val="21"/>
        </w:numPr>
        <w:rPr>
          <w:rFonts w:ascii="Times New Roman" w:hAnsi="Times New Roman" w:cs="Times New Roman"/>
          <w:sz w:val="24"/>
        </w:rPr>
      </w:pPr>
      <w:r w:rsidRPr="00553458">
        <w:rPr>
          <w:rFonts w:ascii="Times New Roman" w:hAnsi="Times New Roman" w:cs="Times New Roman"/>
          <w:sz w:val="24"/>
        </w:rPr>
        <w:t xml:space="preserve">Link til mitt prosjekt: </w:t>
      </w:r>
      <w:hyperlink r:id="rId15" w:history="1">
        <w:r w:rsidRPr="00553458">
          <w:rPr>
            <w:rStyle w:val="Hyperkobling"/>
            <w:rFonts w:ascii="Times New Roman" w:hAnsi="Times New Roman" w:cs="Times New Roman"/>
            <w:sz w:val="24"/>
          </w:rPr>
          <w:t>http://db-kurs.hit.no/~141621/webdesigneksamen/index.html</w:t>
        </w:r>
      </w:hyperlink>
      <w:r w:rsidRPr="00553458">
        <w:rPr>
          <w:rFonts w:ascii="Times New Roman" w:hAnsi="Times New Roman" w:cs="Times New Roman"/>
          <w:sz w:val="24"/>
        </w:rPr>
        <w:t xml:space="preserve"> </w:t>
      </w:r>
    </w:p>
    <w:sectPr w:rsidR="00553458" w:rsidRPr="00553458" w:rsidSect="00E77AC3">
      <w:headerReference w:type="even" r:id="rId16"/>
      <w:headerReference w:type="default" r:id="rId17"/>
      <w:footerReference w:type="even" r:id="rId18"/>
      <w:footerReference w:type="default" r:id="rId19"/>
      <w:pgSz w:w="11907" w:h="16839" w:code="1"/>
      <w:pgMar w:top="1448" w:right="1418" w:bottom="144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E0E" w:rsidRDefault="00CA3E0E">
      <w:pPr>
        <w:spacing w:after="0" w:line="240" w:lineRule="auto"/>
      </w:pPr>
      <w:r>
        <w:separator/>
      </w:r>
    </w:p>
  </w:endnote>
  <w:endnote w:type="continuationSeparator" w:id="0">
    <w:p w:rsidR="00CA3E0E" w:rsidRDefault="00CA3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AC9" w:rsidRDefault="00010AC9">
    <w:pPr>
      <w:pStyle w:val="Bunntekstvenstre"/>
    </w:pPr>
    <w:r>
      <w:rPr>
        <w:color w:val="CEDBE6" w:themeColor="accent2" w:themeTint="80"/>
      </w:rPr>
      <w:sym w:font="Wingdings 3" w:char="F07D"/>
    </w:r>
    <w:r>
      <w:t xml:space="preserve"> Side </w:t>
    </w:r>
    <w:r>
      <w:fldChar w:fldCharType="begin"/>
    </w:r>
    <w:r>
      <w:instrText>PAGE  \* Arabic  \* MERGEFORMAT</w:instrText>
    </w:r>
    <w:r>
      <w:fldChar w:fldCharType="separate"/>
    </w:r>
    <w:r w:rsidR="006C19F8">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AC9" w:rsidRDefault="00010AC9">
    <w:pPr>
      <w:pStyle w:val="Bunnteksthyre"/>
    </w:pPr>
    <w:r>
      <w:rPr>
        <w:color w:val="CEDBE6" w:themeColor="accent2" w:themeTint="80"/>
      </w:rPr>
      <w:sym w:font="Wingdings 3" w:char="F07D"/>
    </w:r>
    <w:r>
      <w:t xml:space="preserve"> Side </w:t>
    </w:r>
    <w:r>
      <w:fldChar w:fldCharType="begin"/>
    </w:r>
    <w:r>
      <w:instrText>PAGE  \* Arabic  \* MERGEFORMAT</w:instrText>
    </w:r>
    <w:r>
      <w:fldChar w:fldCharType="separate"/>
    </w:r>
    <w:r w:rsidR="006C19F8">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E0E" w:rsidRDefault="00CA3E0E">
      <w:pPr>
        <w:spacing w:after="0" w:line="240" w:lineRule="auto"/>
      </w:pPr>
      <w:r>
        <w:separator/>
      </w:r>
    </w:p>
  </w:footnote>
  <w:footnote w:type="continuationSeparator" w:id="0">
    <w:p w:rsidR="00CA3E0E" w:rsidRDefault="00CA3E0E">
      <w:pPr>
        <w:spacing w:after="0" w:line="240" w:lineRule="auto"/>
      </w:pPr>
      <w:r>
        <w:continuationSeparator/>
      </w:r>
    </w:p>
  </w:footnote>
  <w:footnote w:id="1">
    <w:p w:rsidR="00010AC9" w:rsidRDefault="00010AC9" w:rsidP="00FF3EA9">
      <w:r>
        <w:rPr>
          <w:rStyle w:val="Fotnotereferanse"/>
        </w:rPr>
        <w:footnoteRef/>
      </w:r>
      <w:r>
        <w:t xml:space="preserve">Agnete Tessem (2016). Farger Web [PowerPoint-presentasjon] Lest 19.05.16. Hentet fra: </w:t>
      </w:r>
      <w:hyperlink r:id="rId1" w:history="1">
        <w:r w:rsidRPr="00FF3EA9">
          <w:t>https://fronter.com/hit/links/files.phtml/1268312865$94153878$/undervisning/V_prcent_E5r+2016/Uke+07+Nettsamling+4/Farger+web.pdf</w:t>
        </w:r>
      </w:hyperlink>
      <w:r>
        <w:t xml:space="preserve"> </w:t>
      </w:r>
    </w:p>
  </w:footnote>
  <w:footnote w:id="2">
    <w:p w:rsidR="00010AC9" w:rsidRDefault="00010AC9">
      <w:pPr>
        <w:pStyle w:val="Fotnotetekst"/>
      </w:pPr>
      <w:r>
        <w:rPr>
          <w:rStyle w:val="Fotnotereferanse"/>
        </w:rPr>
        <w:footnoteRef/>
      </w:r>
      <w:r>
        <w:t xml:space="preserve"> </w:t>
      </w:r>
    </w:p>
    <w:p w:rsidR="00010AC9" w:rsidRDefault="00010AC9">
      <w:pPr>
        <w:pStyle w:val="Fotnotetekst"/>
      </w:pPr>
      <w:r>
        <w:t xml:space="preserve">Agnete Tessem (2016) Typografi [PowerPoint-presentasjon] Lest 20.05.16. Hentet fra:  </w:t>
      </w:r>
      <w:hyperlink r:id="rId2" w:history="1">
        <w:r w:rsidRPr="00AC0EDA">
          <w:rPr>
            <w:rStyle w:val="Hyperkobling"/>
          </w:rPr>
          <w:t>https://fronter.com/hit/links/files.phtml/1268312865$94153878$/undervisning/V_prcent_E5r+2016/Uke+11+Nettsamling+7/Typografi.pdf</w:t>
        </w:r>
      </w:hyperlink>
      <w:r>
        <w:t xml:space="preserve"> </w:t>
      </w:r>
    </w:p>
  </w:footnote>
  <w:footnote w:id="3">
    <w:p w:rsidR="00010AC9" w:rsidRDefault="00010AC9" w:rsidP="00BB75AE">
      <w:pPr>
        <w:pStyle w:val="Fotnotetekst"/>
      </w:pPr>
      <w:r>
        <w:rPr>
          <w:rStyle w:val="Fotnotereferanse"/>
        </w:rPr>
        <w:footnoteRef/>
      </w:r>
      <w:r>
        <w:t xml:space="preserve"> Agnete Tessem (2016). Viktige element i Webdesign [PowerPoint-presentasjon] Lest 20.05.16. Hentet fra: </w:t>
      </w:r>
      <w:hyperlink r:id="rId3" w:history="1">
        <w:r w:rsidRPr="00AC0EDA">
          <w:rPr>
            <w:rStyle w:val="Hyperkobling"/>
          </w:rPr>
          <w:t>https://fronter.com/hit/links/files.phtml/1268312865$94153878$/undervisning/V_prcent_E5r+2016/Uke+06+Nettsamling+3/Elementer+i+webdesign.pdf</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AC9" w:rsidRDefault="00010AC9" w:rsidP="00040A47">
    <w:pPr>
      <w:pStyle w:val="Topptekstvenstre"/>
      <w:jc w:val="right"/>
    </w:pPr>
    <w:r>
      <w:t>Prosjektoppgave Webdesign</w:t>
    </w:r>
    <w:r>
      <w:tab/>
      <w:t>Elise Kristiansen - 141621</w:t>
    </w:r>
    <w:r>
      <w:ptab w:relativeTo="margin" w:alignment="right" w:leader="none"/>
    </w:r>
    <w:r>
      <w:t>15.05.16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AC9" w:rsidRDefault="00010AC9">
    <w:pPr>
      <w:pStyle w:val="Toppteksthyre"/>
      <w:jc w:val="left"/>
    </w:pPr>
    <w:r>
      <w:t>Prosjektoppgave Webdesign</w:t>
    </w:r>
    <w:r>
      <w:tab/>
    </w:r>
    <w:r>
      <w:ptab w:relativeTo="margin" w:alignment="center" w:leader="none"/>
    </w:r>
    <w:r>
      <w:t>Elise Kristiansen - 141621</w:t>
    </w:r>
    <w:r>
      <w:ptab w:relativeTo="margin" w:alignment="right" w:leader="none"/>
    </w:r>
    <w:r>
      <w:t>15.05.16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3F0C434A"/>
    <w:lvl w:ilvl="0">
      <w:start w:val="1"/>
      <w:numFmt w:val="bullet"/>
      <w:pStyle w:val="Punktliste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Punktliste4"/>
      <w:lvlText w:val=""/>
      <w:lvlJc w:val="left"/>
      <w:pPr>
        <w:ind w:left="1440" w:hanging="360"/>
      </w:pPr>
      <w:rPr>
        <w:rFonts w:ascii="Symbol" w:hAnsi="Symbol" w:hint="default"/>
        <w:outline w:val="0"/>
        <w:emboss w:val="0"/>
        <w:imprint w:val="0"/>
        <w:color w:val="628BAD" w:themeColor="accent2" w:themeShade="BF"/>
      </w:rPr>
    </w:lvl>
  </w:abstractNum>
  <w:abstractNum w:abstractNumId="2" w15:restartNumberingAfterBreak="0">
    <w:nsid w:val="FFFFFF82"/>
    <w:multiLevelType w:val="singleLevel"/>
    <w:tmpl w:val="3D9E3420"/>
    <w:lvl w:ilvl="0">
      <w:start w:val="1"/>
      <w:numFmt w:val="bullet"/>
      <w:pStyle w:val="Punktliste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Punktliste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Punktliste"/>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15:restartNumberingAfterBreak="0">
    <w:nsid w:val="01D5783B"/>
    <w:multiLevelType w:val="hybridMultilevel"/>
    <w:tmpl w:val="B4247E7A"/>
    <w:lvl w:ilvl="0" w:tplc="A3849B64">
      <w:numFmt w:val="bullet"/>
      <w:lvlText w:val=""/>
      <w:lvlJc w:val="left"/>
      <w:pPr>
        <w:ind w:left="720" w:hanging="360"/>
      </w:pPr>
      <w:rPr>
        <w:rFonts w:ascii="Symbol" w:eastAsiaTheme="minorHAnsi"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moveDateAndTime/>
  <w:attachedTemplate r:id="rId1"/>
  <w:defaultTabStop w:val="709"/>
  <w:hyphenationZone w:val="4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C3"/>
    <w:rsid w:val="00010AC9"/>
    <w:rsid w:val="00014976"/>
    <w:rsid w:val="00024312"/>
    <w:rsid w:val="00040A47"/>
    <w:rsid w:val="00077A66"/>
    <w:rsid w:val="00083C48"/>
    <w:rsid w:val="00090F97"/>
    <w:rsid w:val="000B383C"/>
    <w:rsid w:val="000C0F65"/>
    <w:rsid w:val="00100290"/>
    <w:rsid w:val="00122192"/>
    <w:rsid w:val="00141172"/>
    <w:rsid w:val="001708C9"/>
    <w:rsid w:val="001A78E5"/>
    <w:rsid w:val="001B191F"/>
    <w:rsid w:val="001B2191"/>
    <w:rsid w:val="00247A6B"/>
    <w:rsid w:val="002946ED"/>
    <w:rsid w:val="002B4615"/>
    <w:rsid w:val="003760F3"/>
    <w:rsid w:val="0039406B"/>
    <w:rsid w:val="003E0149"/>
    <w:rsid w:val="00417306"/>
    <w:rsid w:val="00553458"/>
    <w:rsid w:val="005907F1"/>
    <w:rsid w:val="005A09B8"/>
    <w:rsid w:val="0060398B"/>
    <w:rsid w:val="00612C1A"/>
    <w:rsid w:val="006922C6"/>
    <w:rsid w:val="006C19F8"/>
    <w:rsid w:val="006E05B2"/>
    <w:rsid w:val="006F1038"/>
    <w:rsid w:val="006F71C7"/>
    <w:rsid w:val="00734AFF"/>
    <w:rsid w:val="00772B18"/>
    <w:rsid w:val="00792C45"/>
    <w:rsid w:val="00797ACA"/>
    <w:rsid w:val="007A6026"/>
    <w:rsid w:val="0082358C"/>
    <w:rsid w:val="00844BA0"/>
    <w:rsid w:val="008F0E5D"/>
    <w:rsid w:val="009171BE"/>
    <w:rsid w:val="00925AEC"/>
    <w:rsid w:val="0094365A"/>
    <w:rsid w:val="009738D3"/>
    <w:rsid w:val="00991A8A"/>
    <w:rsid w:val="009945F7"/>
    <w:rsid w:val="009B4ABE"/>
    <w:rsid w:val="009D0CD8"/>
    <w:rsid w:val="009D7D00"/>
    <w:rsid w:val="00A03A27"/>
    <w:rsid w:val="00A54CD1"/>
    <w:rsid w:val="00B77301"/>
    <w:rsid w:val="00BB75AE"/>
    <w:rsid w:val="00BF28FC"/>
    <w:rsid w:val="00C30D54"/>
    <w:rsid w:val="00C46BF3"/>
    <w:rsid w:val="00CA3E0E"/>
    <w:rsid w:val="00CA7A8B"/>
    <w:rsid w:val="00CB0C6B"/>
    <w:rsid w:val="00CF0BE3"/>
    <w:rsid w:val="00E46322"/>
    <w:rsid w:val="00E7442F"/>
    <w:rsid w:val="00E77AC3"/>
    <w:rsid w:val="00E83096"/>
    <w:rsid w:val="00E84077"/>
    <w:rsid w:val="00E8455A"/>
    <w:rsid w:val="00EA7356"/>
    <w:rsid w:val="00EC1F48"/>
    <w:rsid w:val="00F25471"/>
    <w:rsid w:val="00F40447"/>
    <w:rsid w:val="00F74127"/>
    <w:rsid w:val="00F96F17"/>
    <w:rsid w:val="00FC6D17"/>
    <w:rsid w:val="00FC765E"/>
    <w:rsid w:val="00FF3EA9"/>
    <w:rsid w:val="00FF4A1C"/>
  </w:rsids>
  <m:mathPr>
    <m:mathFont m:val="Cambria Math"/>
    <m:brkBin m:val="before"/>
    <m:brkBinSub m:val="--"/>
    <m:smallFrac m:val="0"/>
    <m:dispDef/>
    <m:lMargin m:val="0"/>
    <m:rMargin m:val="0"/>
    <m:defJc m:val="centerGroup"/>
    <m:wrapIndent m:val="1440"/>
    <m:intLim m:val="undOvr"/>
    <m:naryLim m:val="subSup"/>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F0BDC3-1A6C-4233-B778-D695B874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themeColor="text1"/>
      <w:sz w:val="20"/>
      <w:szCs w:val="20"/>
    </w:rPr>
  </w:style>
  <w:style w:type="paragraph" w:styleId="Overskrift1">
    <w:name w:val="heading 1"/>
    <w:basedOn w:val="Normal"/>
    <w:next w:val="Normal"/>
    <w:link w:val="Overskrift1Tegn"/>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Overskrift2">
    <w:name w:val="heading 2"/>
    <w:basedOn w:val="Normal"/>
    <w:next w:val="Normal"/>
    <w:link w:val="Overskrift2Tegn"/>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Overskrift3">
    <w:name w:val="heading 3"/>
    <w:basedOn w:val="Normal"/>
    <w:next w:val="Normal"/>
    <w:link w:val="Overskrift3Tegn"/>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Overskrift4">
    <w:name w:val="heading 4"/>
    <w:basedOn w:val="Normal"/>
    <w:next w:val="Normal"/>
    <w:link w:val="Overskrift4Tegn"/>
    <w:uiPriority w:val="9"/>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Overskrift5">
    <w:name w:val="heading 5"/>
    <w:basedOn w:val="Normal"/>
    <w:next w:val="Normal"/>
    <w:link w:val="Overskrift5Tegn"/>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Overskrift6">
    <w:name w:val="heading 6"/>
    <w:basedOn w:val="Normal"/>
    <w:next w:val="Normal"/>
    <w:link w:val="Overskrift6Tegn"/>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Overskrift7">
    <w:name w:val="heading 7"/>
    <w:basedOn w:val="Normal"/>
    <w:next w:val="Normal"/>
    <w:link w:val="Overskrift7Tegn"/>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Overskrift8">
    <w:name w:val="heading 8"/>
    <w:basedOn w:val="Normal"/>
    <w:next w:val="Normal"/>
    <w:link w:val="Overskrift8Tegn"/>
    <w:uiPriority w:val="9"/>
    <w:semiHidden/>
    <w:unhideWhenUsed/>
    <w:qFormat/>
    <w:pPr>
      <w:spacing w:before="200" w:after="80"/>
      <w:outlineLvl w:val="7"/>
    </w:pPr>
    <w:rPr>
      <w:rFonts w:asciiTheme="majorHAnsi" w:hAnsiTheme="majorHAnsi"/>
      <w:color w:val="9FB8CD" w:themeColor="accent2"/>
      <w:sz w:val="18"/>
    </w:rPr>
  </w:style>
  <w:style w:type="paragraph" w:styleId="Overskrift9">
    <w:name w:val="heading 9"/>
    <w:basedOn w:val="Normal"/>
    <w:next w:val="Normal"/>
    <w:link w:val="Overskrift9Tegn"/>
    <w:uiPriority w:val="9"/>
    <w:semiHidden/>
    <w:unhideWhenUsed/>
    <w:qFormat/>
    <w:pPr>
      <w:spacing w:before="200" w:after="80"/>
      <w:outlineLvl w:val="8"/>
    </w:pPr>
    <w:rPr>
      <w:rFonts w:asciiTheme="majorHAnsi" w:hAnsiTheme="majorHAnsi"/>
      <w:i/>
      <w:color w:val="9FB8CD" w:themeColor="accent2"/>
      <w:sz w:val="1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Pr>
      <w:rFonts w:asciiTheme="majorHAnsi" w:hAnsiTheme="majorHAnsi"/>
      <w:color w:val="FFFFFF" w:themeColor="background1"/>
      <w:spacing w:val="5"/>
      <w:sz w:val="20"/>
      <w:szCs w:val="20"/>
      <w:shd w:val="clear" w:color="auto" w:fill="9FB8CD" w:themeFill="accent2"/>
    </w:rPr>
  </w:style>
  <w:style w:type="character" w:customStyle="1" w:styleId="Overskrift2Tegn">
    <w:name w:val="Overskrift 2 Tegn"/>
    <w:basedOn w:val="Standardskriftforavsnitt"/>
    <w:link w:val="Overskrift2"/>
    <w:uiPriority w:val="9"/>
    <w:rPr>
      <w:rFonts w:asciiTheme="majorHAnsi" w:hAnsiTheme="majorHAnsi"/>
      <w:color w:val="628BAD" w:themeColor="accent2" w:themeShade="BF"/>
      <w:spacing w:val="5"/>
      <w:sz w:val="20"/>
      <w:szCs w:val="20"/>
    </w:rPr>
  </w:style>
  <w:style w:type="character" w:customStyle="1" w:styleId="Overskrift3Tegn">
    <w:name w:val="Overskrift 3 Tegn"/>
    <w:basedOn w:val="Standardskriftforavsnitt"/>
    <w:link w:val="Overskrift3"/>
    <w:uiPriority w:val="9"/>
    <w:rPr>
      <w:rFonts w:asciiTheme="majorHAnsi" w:hAnsiTheme="majorHAnsi"/>
      <w:color w:val="595959" w:themeColor="text1" w:themeTint="A6"/>
      <w:spacing w:val="5"/>
      <w:sz w:val="20"/>
      <w:szCs w:val="20"/>
    </w:rPr>
  </w:style>
  <w:style w:type="paragraph" w:styleId="Tittel">
    <w:name w:val="Title"/>
    <w:basedOn w:val="Normal"/>
    <w:link w:val="TittelTegn"/>
    <w:uiPriority w:val="10"/>
    <w:qFormat/>
    <w:pPr>
      <w:spacing w:line="240" w:lineRule="auto"/>
    </w:pPr>
    <w:rPr>
      <w:rFonts w:asciiTheme="majorHAnsi" w:hAnsiTheme="majorHAnsi"/>
      <w:color w:val="9FB8CD" w:themeColor="accent2"/>
      <w:sz w:val="52"/>
      <w:szCs w:val="52"/>
    </w:rPr>
  </w:style>
  <w:style w:type="character" w:customStyle="1" w:styleId="TittelTegn">
    <w:name w:val="Tittel Tegn"/>
    <w:basedOn w:val="Standardskriftforavsnitt"/>
    <w:link w:val="Tittel"/>
    <w:uiPriority w:val="10"/>
    <w:rPr>
      <w:rFonts w:asciiTheme="majorHAnsi" w:hAnsiTheme="majorHAnsi"/>
      <w:color w:val="9FB8CD" w:themeColor="accent2"/>
      <w:sz w:val="52"/>
      <w:szCs w:val="52"/>
    </w:rPr>
  </w:style>
  <w:style w:type="paragraph" w:styleId="Undertittel">
    <w:name w:val="Subtitle"/>
    <w:basedOn w:val="Normal"/>
    <w:link w:val="UndertittelTegn"/>
    <w:uiPriority w:val="11"/>
    <w:qFormat/>
    <w:pPr>
      <w:spacing w:after="720" w:line="240" w:lineRule="auto"/>
    </w:pPr>
    <w:rPr>
      <w:rFonts w:asciiTheme="majorHAnsi" w:hAnsiTheme="majorHAnsi"/>
      <w:color w:val="9FB8CD" w:themeColor="accent2"/>
      <w:sz w:val="24"/>
      <w:szCs w:val="24"/>
    </w:rPr>
  </w:style>
  <w:style w:type="character" w:customStyle="1" w:styleId="UndertittelTegn">
    <w:name w:val="Undertittel Tegn"/>
    <w:basedOn w:val="Standardskriftforavsnitt"/>
    <w:link w:val="Undertittel"/>
    <w:uiPriority w:val="11"/>
    <w:rPr>
      <w:rFonts w:asciiTheme="majorHAnsi" w:hAnsiTheme="majorHAnsi" w:cstheme="minorBidi"/>
      <w:color w:val="9FB8CD" w:themeColor="accent2"/>
      <w:sz w:val="24"/>
      <w:szCs w:val="24"/>
    </w:rPr>
  </w:style>
  <w:style w:type="paragraph" w:styleId="Bildetekst">
    <w:name w:val="caption"/>
    <w:basedOn w:val="Normal"/>
    <w:next w:val="Normal"/>
    <w:uiPriority w:val="35"/>
    <w:unhideWhenUsed/>
    <w:pPr>
      <w:spacing w:after="0" w:line="240" w:lineRule="auto"/>
    </w:pPr>
    <w:rPr>
      <w:bCs/>
      <w:color w:val="9FB8CD" w:themeColor="accent2"/>
      <w:sz w:val="16"/>
      <w:szCs w:val="16"/>
    </w:rPr>
  </w:style>
  <w:style w:type="paragraph" w:styleId="Ingenmellomrom">
    <w:name w:val="No Spacing"/>
    <w:basedOn w:val="Normal"/>
    <w:uiPriority w:val="99"/>
    <w:qFormat/>
    <w:pPr>
      <w:spacing w:after="0" w:line="240" w:lineRule="auto"/>
    </w:pPr>
  </w:style>
  <w:style w:type="paragraph" w:styleId="Bobletekst">
    <w:name w:val="Balloon Text"/>
    <w:basedOn w:val="Normal"/>
    <w:link w:val="BobletekstTegn"/>
    <w:uiPriority w:val="99"/>
    <w:semiHidden/>
    <w:unhideWhenUsed/>
    <w:rPr>
      <w:rFonts w:ascii="Tahoma" w:hAnsi="Tahoma" w:cs="Tahoma"/>
      <w:sz w:val="16"/>
      <w:szCs w:val="16"/>
    </w:rPr>
  </w:style>
  <w:style w:type="character" w:customStyle="1" w:styleId="BobletekstTegn">
    <w:name w:val="Bobletekst Tegn"/>
    <w:basedOn w:val="Standardskriftforavsnitt"/>
    <w:link w:val="Bobletekst"/>
    <w:uiPriority w:val="99"/>
    <w:semiHidden/>
    <w:rPr>
      <w:rFonts w:ascii="Tahoma" w:hAnsi="Tahoma" w:cs="Tahoma"/>
      <w:color w:val="000000" w:themeColor="text1"/>
      <w:sz w:val="16"/>
      <w:szCs w:val="16"/>
    </w:rPr>
  </w:style>
  <w:style w:type="character" w:styleId="Boktittel">
    <w:name w:val="Book Title"/>
    <w:basedOn w:val="Standardskriftforavsnitt"/>
    <w:uiPriority w:val="33"/>
    <w:qFormat/>
    <w:rPr>
      <w:rFonts w:asciiTheme="majorHAnsi" w:hAnsiTheme="majorHAnsi" w:cs="Times New Roman"/>
      <w:i/>
      <w:color w:val="8E736A" w:themeColor="accent6"/>
      <w:sz w:val="20"/>
      <w:szCs w:val="20"/>
    </w:rPr>
  </w:style>
  <w:style w:type="character" w:styleId="Utheving">
    <w:name w:val="Emphasis"/>
    <w:uiPriority w:val="20"/>
    <w:qFormat/>
    <w:rPr>
      <w:b/>
      <w:i/>
      <w:spacing w:val="0"/>
    </w:rPr>
  </w:style>
  <w:style w:type="paragraph" w:styleId="Bunntekst">
    <w:name w:val="footer"/>
    <w:basedOn w:val="Normal"/>
    <w:link w:val="BunntekstTegn"/>
    <w:uiPriority w:val="99"/>
    <w:unhideWhenUsed/>
    <w:pPr>
      <w:tabs>
        <w:tab w:val="center" w:pos="4320"/>
        <w:tab w:val="right" w:pos="8640"/>
      </w:tabs>
    </w:pPr>
  </w:style>
  <w:style w:type="character" w:customStyle="1" w:styleId="BunntekstTegn">
    <w:name w:val="Bunntekst Tegn"/>
    <w:basedOn w:val="Standardskriftforavsnitt"/>
    <w:link w:val="Bunntekst"/>
    <w:uiPriority w:val="99"/>
    <w:rPr>
      <w:rFonts w:cs="Times New Roman"/>
      <w:color w:val="000000" w:themeColor="text1"/>
      <w:sz w:val="20"/>
      <w:szCs w:val="20"/>
    </w:rPr>
  </w:style>
  <w:style w:type="paragraph" w:styleId="Topptekst">
    <w:name w:val="header"/>
    <w:basedOn w:val="Normal"/>
    <w:link w:val="TopptekstTegn"/>
    <w:uiPriority w:val="99"/>
    <w:unhideWhenUsed/>
    <w:pPr>
      <w:tabs>
        <w:tab w:val="center" w:pos="4320"/>
        <w:tab w:val="right" w:pos="8640"/>
      </w:tabs>
    </w:pPr>
  </w:style>
  <w:style w:type="character" w:customStyle="1" w:styleId="TopptekstTegn">
    <w:name w:val="Topptekst Tegn"/>
    <w:basedOn w:val="Standardskriftforavsnitt"/>
    <w:link w:val="Topptekst"/>
    <w:uiPriority w:val="99"/>
    <w:rPr>
      <w:rFonts w:cs="Times New Roman"/>
      <w:color w:val="000000" w:themeColor="text1"/>
      <w:sz w:val="20"/>
      <w:szCs w:val="20"/>
    </w:rPr>
  </w:style>
  <w:style w:type="character" w:customStyle="1" w:styleId="Overskrift4Tegn">
    <w:name w:val="Overskrift 4 Tegn"/>
    <w:basedOn w:val="Standardskriftforavsnitt"/>
    <w:link w:val="Overskrift4"/>
    <w:uiPriority w:val="9"/>
    <w:rPr>
      <w:rFonts w:asciiTheme="majorHAnsi" w:hAnsiTheme="majorHAnsi"/>
      <w:color w:val="595959" w:themeColor="text1" w:themeTint="A6"/>
      <w:sz w:val="20"/>
    </w:rPr>
  </w:style>
  <w:style w:type="character" w:customStyle="1" w:styleId="Overskrift5Tegn">
    <w:name w:val="Overskrift 5 Tegn"/>
    <w:basedOn w:val="Standardskriftforavsnitt"/>
    <w:link w:val="Overskrift5"/>
    <w:uiPriority w:val="9"/>
    <w:semiHidden/>
    <w:rPr>
      <w:rFonts w:asciiTheme="majorHAnsi" w:hAnsiTheme="majorHAnsi"/>
      <w:color w:val="404040" w:themeColor="text1" w:themeTint="BF"/>
      <w:sz w:val="20"/>
      <w:szCs w:val="20"/>
    </w:rPr>
  </w:style>
  <w:style w:type="character" w:customStyle="1" w:styleId="Overskrift6Tegn">
    <w:name w:val="Overskrift 6 Tegn"/>
    <w:basedOn w:val="Standardskriftforavsnitt"/>
    <w:link w:val="Overskrift6"/>
    <w:uiPriority w:val="9"/>
    <w:semiHidden/>
    <w:rPr>
      <w:rFonts w:asciiTheme="majorHAnsi" w:hAnsiTheme="majorHAnsi"/>
      <w:b/>
      <w:color w:val="7F7F7F" w:themeColor="background1" w:themeShade="7F"/>
      <w:sz w:val="18"/>
      <w:szCs w:val="18"/>
    </w:rPr>
  </w:style>
  <w:style w:type="character" w:customStyle="1" w:styleId="Overskrift7Tegn">
    <w:name w:val="Overskrift 7 Tegn"/>
    <w:basedOn w:val="Standardskriftforavsnitt"/>
    <w:link w:val="Overskrift7"/>
    <w:uiPriority w:val="9"/>
    <w:semiHidden/>
    <w:rPr>
      <w:rFonts w:asciiTheme="majorHAnsi" w:hAnsiTheme="majorHAnsi"/>
      <w:b/>
      <w:i/>
      <w:color w:val="808080" w:themeColor="background1" w:themeShade="80"/>
      <w:sz w:val="18"/>
      <w:szCs w:val="18"/>
    </w:rPr>
  </w:style>
  <w:style w:type="character" w:customStyle="1" w:styleId="Overskrift8Tegn">
    <w:name w:val="Overskrift 8 Tegn"/>
    <w:basedOn w:val="Standardskriftforavsnitt"/>
    <w:link w:val="Overskrift8"/>
    <w:uiPriority w:val="9"/>
    <w:semiHidden/>
    <w:rPr>
      <w:rFonts w:asciiTheme="majorHAnsi" w:hAnsiTheme="majorHAnsi"/>
      <w:color w:val="9FB8CD" w:themeColor="accent2"/>
      <w:sz w:val="18"/>
      <w:szCs w:val="18"/>
    </w:rPr>
  </w:style>
  <w:style w:type="character" w:customStyle="1" w:styleId="Overskrift9Tegn">
    <w:name w:val="Overskrift 9 Tegn"/>
    <w:basedOn w:val="Standardskriftforavsnitt"/>
    <w:link w:val="Overskrift9"/>
    <w:uiPriority w:val="9"/>
    <w:semiHidden/>
    <w:rPr>
      <w:rFonts w:asciiTheme="majorHAnsi" w:hAnsiTheme="majorHAnsi"/>
      <w:i/>
      <w:color w:val="9FB8CD" w:themeColor="accent2"/>
      <w:sz w:val="18"/>
      <w:szCs w:val="18"/>
    </w:rPr>
  </w:style>
  <w:style w:type="character" w:styleId="Sterkutheving">
    <w:name w:val="Intense Emphasis"/>
    <w:basedOn w:val="Standardskriftforavsnitt"/>
    <w:uiPriority w:val="21"/>
    <w:qFormat/>
    <w:rPr>
      <w:rFonts w:cs="Times New Roman"/>
      <w:b/>
      <w:i/>
      <w:color w:val="BAC737" w:themeColor="accent3" w:themeShade="BF"/>
      <w:sz w:val="20"/>
      <w:szCs w:val="20"/>
    </w:rPr>
  </w:style>
  <w:style w:type="paragraph" w:styleId="Sterktsitat">
    <w:name w:val="Intense Quote"/>
    <w:basedOn w:val="Normal"/>
    <w:link w:val="SterktsitatTegn"/>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SterktsitatTegn">
    <w:name w:val="Sterkt sitat Tegn"/>
    <w:basedOn w:val="Standardskriftforavsnitt"/>
    <w:link w:val="Sterktsitat"/>
    <w:uiPriority w:val="30"/>
    <w:rPr>
      <w:rFonts w:asciiTheme="majorHAnsi" w:hAnsiTheme="majorHAnsi"/>
      <w:i/>
      <w:color w:val="FFFFFF" w:themeColor="background1"/>
      <w:sz w:val="20"/>
      <w:szCs w:val="20"/>
      <w:shd w:val="clear" w:color="auto" w:fill="9FB8CD" w:themeFill="accent2"/>
    </w:rPr>
  </w:style>
  <w:style w:type="character" w:styleId="Sterkreferanse">
    <w:name w:val="Intense Reference"/>
    <w:basedOn w:val="Standardskriftforavsnitt"/>
    <w:uiPriority w:val="32"/>
    <w:qFormat/>
    <w:rPr>
      <w:rFonts w:cs="Times New Roman"/>
      <w:b/>
      <w:color w:val="525A7D" w:themeColor="accent1" w:themeShade="BF"/>
      <w:sz w:val="20"/>
      <w:szCs w:val="20"/>
      <w:u w:val="single"/>
    </w:rPr>
  </w:style>
  <w:style w:type="paragraph" w:styleId="Punktliste">
    <w:name w:val="List Bullet"/>
    <w:basedOn w:val="Normal"/>
    <w:uiPriority w:val="36"/>
    <w:unhideWhenUsed/>
    <w:qFormat/>
    <w:pPr>
      <w:numPr>
        <w:numId w:val="16"/>
      </w:numPr>
      <w:spacing w:after="120"/>
      <w:contextualSpacing/>
    </w:pPr>
  </w:style>
  <w:style w:type="paragraph" w:styleId="Punktliste2">
    <w:name w:val="List Bullet 2"/>
    <w:basedOn w:val="Normal"/>
    <w:uiPriority w:val="36"/>
    <w:unhideWhenUsed/>
    <w:qFormat/>
    <w:pPr>
      <w:numPr>
        <w:numId w:val="17"/>
      </w:numPr>
      <w:spacing w:after="120"/>
      <w:contextualSpacing/>
    </w:pPr>
  </w:style>
  <w:style w:type="paragraph" w:styleId="Punktliste3">
    <w:name w:val="List Bullet 3"/>
    <w:basedOn w:val="Normal"/>
    <w:uiPriority w:val="36"/>
    <w:unhideWhenUsed/>
    <w:qFormat/>
    <w:pPr>
      <w:numPr>
        <w:numId w:val="18"/>
      </w:numPr>
      <w:spacing w:after="120"/>
      <w:contextualSpacing/>
    </w:pPr>
  </w:style>
  <w:style w:type="paragraph" w:styleId="Punktliste4">
    <w:name w:val="List Bullet 4"/>
    <w:basedOn w:val="Normal"/>
    <w:uiPriority w:val="36"/>
    <w:unhideWhenUsed/>
    <w:qFormat/>
    <w:pPr>
      <w:numPr>
        <w:numId w:val="19"/>
      </w:numPr>
      <w:spacing w:after="120"/>
      <w:contextualSpacing/>
    </w:pPr>
  </w:style>
  <w:style w:type="paragraph" w:styleId="Punktliste5">
    <w:name w:val="List Bullet 5"/>
    <w:basedOn w:val="Normal"/>
    <w:uiPriority w:val="36"/>
    <w:unhideWhenUsed/>
    <w:qFormat/>
    <w:pPr>
      <w:numPr>
        <w:numId w:val="20"/>
      </w:numPr>
      <w:spacing w:after="120"/>
      <w:contextualSpacing/>
    </w:pPr>
  </w:style>
  <w:style w:type="character" w:styleId="Plassholdertekst">
    <w:name w:val="Placeholder Text"/>
    <w:basedOn w:val="Standardskriftforavsnitt"/>
    <w:uiPriority w:val="99"/>
    <w:semiHidden/>
    <w:rPr>
      <w:color w:val="808080"/>
    </w:rPr>
  </w:style>
  <w:style w:type="paragraph" w:styleId="Sitat">
    <w:name w:val="Quote"/>
    <w:basedOn w:val="Normal"/>
    <w:link w:val="SitatTegn"/>
    <w:uiPriority w:val="29"/>
    <w:qFormat/>
    <w:rPr>
      <w:i/>
      <w:color w:val="7F7F7F" w:themeColor="background1" w:themeShade="7F"/>
    </w:rPr>
  </w:style>
  <w:style w:type="character" w:customStyle="1" w:styleId="SitatTegn">
    <w:name w:val="Sitat Tegn"/>
    <w:basedOn w:val="Standardskriftforavsnitt"/>
    <w:link w:val="Sitat"/>
    <w:uiPriority w:val="29"/>
    <w:rPr>
      <w:i/>
      <w:color w:val="7F7F7F" w:themeColor="background1" w:themeShade="7F"/>
      <w:sz w:val="20"/>
      <w:szCs w:val="20"/>
    </w:rPr>
  </w:style>
  <w:style w:type="character" w:styleId="Sterk">
    <w:name w:val="Strong"/>
    <w:uiPriority w:val="22"/>
    <w:qFormat/>
    <w:rPr>
      <w:rFonts w:asciiTheme="minorHAnsi" w:hAnsiTheme="minorHAnsi"/>
      <w:b/>
      <w:color w:val="9FB8CD" w:themeColor="accent2"/>
    </w:rPr>
  </w:style>
  <w:style w:type="character" w:styleId="Svakutheving">
    <w:name w:val="Subtle Emphasis"/>
    <w:basedOn w:val="Standardskriftforavsnitt"/>
    <w:uiPriority w:val="19"/>
    <w:qFormat/>
    <w:rPr>
      <w:rFonts w:cs="Times New Roman"/>
      <w:i/>
      <w:color w:val="737373" w:themeColor="text1" w:themeTint="8C"/>
      <w:kern w:val="16"/>
      <w:sz w:val="20"/>
      <w:szCs w:val="20"/>
    </w:rPr>
  </w:style>
  <w:style w:type="character" w:styleId="Svakreferanse">
    <w:name w:val="Subtle Reference"/>
    <w:basedOn w:val="Standardskriftforavsnitt"/>
    <w:uiPriority w:val="31"/>
    <w:rPr>
      <w:rFonts w:cs="Times New Roman"/>
      <w:color w:val="737373" w:themeColor="text1" w:themeTint="8C"/>
      <w:sz w:val="20"/>
      <w:szCs w:val="20"/>
      <w:u w:val="single"/>
    </w:rPr>
  </w:style>
  <w:style w:type="table" w:styleId="Tabellrutenett">
    <w:name w:val="Table Grid"/>
    <w:basedOn w:val="Vanlig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H1">
    <w:name w:val="toc 1"/>
    <w:basedOn w:val="Normal"/>
    <w:next w:val="Normal"/>
    <w:autoRedefine/>
    <w:uiPriority w:val="39"/>
    <w:unhideWhenUsed/>
    <w:qFormat/>
    <w:pPr>
      <w:tabs>
        <w:tab w:val="right" w:leader="dot" w:pos="8630"/>
      </w:tabs>
      <w:spacing w:after="40" w:line="240" w:lineRule="auto"/>
    </w:pPr>
    <w:rPr>
      <w:smallCaps/>
      <w:color w:val="9FB8CD" w:themeColor="accent2"/>
    </w:rPr>
  </w:style>
  <w:style w:type="paragraph" w:styleId="INNH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INNH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INNH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H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H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H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H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H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Bunntekstvenstre">
    <w:name w:val="Bunntekst venstre"/>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Bunnteksthyre">
    <w:name w:val="Bunntekst høyre"/>
    <w:basedOn w:val="Bunntekst"/>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Topptekstfrsteside">
    <w:name w:val="Topptekst første side"/>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Topptekstvenstre">
    <w:name w:val="Topptekst venstre"/>
    <w:basedOn w:val="Topptekst"/>
    <w:uiPriority w:val="35"/>
    <w:qFormat/>
    <w:pPr>
      <w:pBdr>
        <w:bottom w:val="dashed" w:sz="4" w:space="18" w:color="7F7F7F" w:themeColor="text1" w:themeTint="80"/>
      </w:pBdr>
      <w:spacing w:line="396" w:lineRule="auto"/>
    </w:pPr>
    <w:rPr>
      <w:color w:val="7F7F7F" w:themeColor="text1" w:themeTint="80"/>
    </w:rPr>
  </w:style>
  <w:style w:type="paragraph" w:customStyle="1" w:styleId="Toppteksthyre">
    <w:name w:val="Topptekst høyre"/>
    <w:basedOn w:val="Topptekst"/>
    <w:uiPriority w:val="35"/>
    <w:qFormat/>
    <w:pPr>
      <w:pBdr>
        <w:bottom w:val="dashed" w:sz="4" w:space="18" w:color="7F7F7F"/>
      </w:pBdr>
      <w:jc w:val="right"/>
    </w:pPr>
    <w:rPr>
      <w:color w:val="7F7F7F" w:themeColor="text1" w:themeTint="80"/>
    </w:rPr>
  </w:style>
  <w:style w:type="character" w:styleId="Hyperkobling">
    <w:name w:val="Hyperlink"/>
    <w:basedOn w:val="Standardskriftforavsnitt"/>
    <w:uiPriority w:val="99"/>
    <w:unhideWhenUsed/>
    <w:rsid w:val="0060398B"/>
    <w:rPr>
      <w:color w:val="B292CA" w:themeColor="hyperlink"/>
      <w:u w:val="single"/>
    </w:rPr>
  </w:style>
  <w:style w:type="paragraph" w:styleId="Brdtekst">
    <w:name w:val="Body Text"/>
    <w:basedOn w:val="Normal"/>
    <w:link w:val="BrdtekstTegn"/>
    <w:uiPriority w:val="99"/>
    <w:unhideWhenUsed/>
    <w:rsid w:val="00C30D54"/>
    <w:pPr>
      <w:spacing w:after="120"/>
    </w:pPr>
  </w:style>
  <w:style w:type="character" w:customStyle="1" w:styleId="BrdtekstTegn">
    <w:name w:val="Brødtekst Tegn"/>
    <w:basedOn w:val="Standardskriftforavsnitt"/>
    <w:link w:val="Brdtekst"/>
    <w:uiPriority w:val="99"/>
    <w:rsid w:val="00C30D54"/>
    <w:rPr>
      <w:color w:val="000000" w:themeColor="text1"/>
      <w:sz w:val="20"/>
      <w:szCs w:val="20"/>
    </w:rPr>
  </w:style>
  <w:style w:type="character" w:styleId="Merknadsreferanse">
    <w:name w:val="annotation reference"/>
    <w:basedOn w:val="Standardskriftforavsnitt"/>
    <w:uiPriority w:val="99"/>
    <w:semiHidden/>
    <w:unhideWhenUsed/>
    <w:rsid w:val="00090F97"/>
    <w:rPr>
      <w:sz w:val="16"/>
      <w:szCs w:val="16"/>
    </w:rPr>
  </w:style>
  <w:style w:type="paragraph" w:styleId="Merknadstekst">
    <w:name w:val="annotation text"/>
    <w:basedOn w:val="Normal"/>
    <w:link w:val="MerknadstekstTegn"/>
    <w:uiPriority w:val="99"/>
    <w:semiHidden/>
    <w:unhideWhenUsed/>
    <w:rsid w:val="00090F97"/>
    <w:pPr>
      <w:spacing w:line="240" w:lineRule="auto"/>
    </w:pPr>
  </w:style>
  <w:style w:type="character" w:customStyle="1" w:styleId="MerknadstekstTegn">
    <w:name w:val="Merknadstekst Tegn"/>
    <w:basedOn w:val="Standardskriftforavsnitt"/>
    <w:link w:val="Merknadstekst"/>
    <w:uiPriority w:val="99"/>
    <w:semiHidden/>
    <w:rsid w:val="00090F97"/>
    <w:rPr>
      <w:color w:val="000000" w:themeColor="text1"/>
      <w:sz w:val="20"/>
      <w:szCs w:val="20"/>
    </w:rPr>
  </w:style>
  <w:style w:type="paragraph" w:styleId="Kommentaremne">
    <w:name w:val="annotation subject"/>
    <w:basedOn w:val="Merknadstekst"/>
    <w:next w:val="Merknadstekst"/>
    <w:link w:val="KommentaremneTegn"/>
    <w:uiPriority w:val="99"/>
    <w:semiHidden/>
    <w:unhideWhenUsed/>
    <w:rsid w:val="00090F97"/>
    <w:rPr>
      <w:b/>
      <w:bCs/>
    </w:rPr>
  </w:style>
  <w:style w:type="character" w:customStyle="1" w:styleId="KommentaremneTegn">
    <w:name w:val="Kommentaremne Tegn"/>
    <w:basedOn w:val="MerknadstekstTegn"/>
    <w:link w:val="Kommentaremne"/>
    <w:uiPriority w:val="99"/>
    <w:semiHidden/>
    <w:rsid w:val="00090F97"/>
    <w:rPr>
      <w:b/>
      <w:bCs/>
      <w:color w:val="000000" w:themeColor="text1"/>
      <w:sz w:val="20"/>
      <w:szCs w:val="20"/>
    </w:rPr>
  </w:style>
  <w:style w:type="paragraph" w:styleId="Fotnotetekst">
    <w:name w:val="footnote text"/>
    <w:basedOn w:val="Normal"/>
    <w:link w:val="FotnotetekstTegn"/>
    <w:uiPriority w:val="99"/>
    <w:semiHidden/>
    <w:unhideWhenUsed/>
    <w:rsid w:val="00FF3EA9"/>
    <w:pPr>
      <w:spacing w:after="0" w:line="240" w:lineRule="auto"/>
    </w:pPr>
  </w:style>
  <w:style w:type="character" w:customStyle="1" w:styleId="FotnotetekstTegn">
    <w:name w:val="Fotnotetekst Tegn"/>
    <w:basedOn w:val="Standardskriftforavsnitt"/>
    <w:link w:val="Fotnotetekst"/>
    <w:uiPriority w:val="99"/>
    <w:semiHidden/>
    <w:rsid w:val="00FF3EA9"/>
    <w:rPr>
      <w:color w:val="000000" w:themeColor="text1"/>
      <w:sz w:val="20"/>
      <w:szCs w:val="20"/>
    </w:rPr>
  </w:style>
  <w:style w:type="character" w:styleId="Fotnotereferanse">
    <w:name w:val="footnote reference"/>
    <w:basedOn w:val="Standardskriftforavsnitt"/>
    <w:uiPriority w:val="99"/>
    <w:semiHidden/>
    <w:unhideWhenUsed/>
    <w:rsid w:val="00FF3EA9"/>
    <w:rPr>
      <w:vertAlign w:val="superscript"/>
    </w:rPr>
  </w:style>
  <w:style w:type="paragraph" w:styleId="Listeavsnitt">
    <w:name w:val="List Paragraph"/>
    <w:basedOn w:val="Normal"/>
    <w:uiPriority w:val="34"/>
    <w:qFormat/>
    <w:rsid w:val="00077A66"/>
    <w:pPr>
      <w:ind w:left="720"/>
      <w:contextualSpacing/>
    </w:pPr>
  </w:style>
  <w:style w:type="paragraph" w:styleId="Overskriftforinnholdsfortegnelse">
    <w:name w:val="TOC Heading"/>
    <w:basedOn w:val="Overskrift1"/>
    <w:next w:val="Normal"/>
    <w:uiPriority w:val="39"/>
    <w:unhideWhenUsed/>
    <w:qFormat/>
    <w:rsid w:val="00BB75AE"/>
    <w:pPr>
      <w:keepNext/>
      <w:keepLines/>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eastAsiaTheme="majorEastAsia" w:cstheme="majorBidi"/>
      <w:color w:val="525A7D" w:themeColor="accent1" w:themeShade="BF"/>
      <w:spacing w:val="0"/>
      <w:sz w:val="32"/>
    </w:rPr>
  </w:style>
  <w:style w:type="paragraph" w:styleId="Figurliste">
    <w:name w:val="table of figures"/>
    <w:basedOn w:val="Normal"/>
    <w:next w:val="Normal"/>
    <w:uiPriority w:val="99"/>
    <w:unhideWhenUsed/>
    <w:rsid w:val="00B77301"/>
    <w:pPr>
      <w:spacing w:after="0"/>
    </w:pPr>
  </w:style>
  <w:style w:type="character" w:styleId="Fulgthyperkobling">
    <w:name w:val="FollowedHyperlink"/>
    <w:basedOn w:val="Standardskriftforavsnitt"/>
    <w:uiPriority w:val="99"/>
    <w:semiHidden/>
    <w:unhideWhenUsed/>
    <w:rsid w:val="00B77301"/>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8694">
      <w:bodyDiv w:val="1"/>
      <w:marLeft w:val="0"/>
      <w:marRight w:val="0"/>
      <w:marTop w:val="0"/>
      <w:marBottom w:val="0"/>
      <w:divBdr>
        <w:top w:val="none" w:sz="0" w:space="0" w:color="auto"/>
        <w:left w:val="none" w:sz="0" w:space="0" w:color="auto"/>
        <w:bottom w:val="none" w:sz="0" w:space="0" w:color="auto"/>
        <w:right w:val="none" w:sz="0" w:space="0" w:color="auto"/>
      </w:divBdr>
    </w:div>
    <w:div w:id="419566574">
      <w:bodyDiv w:val="1"/>
      <w:marLeft w:val="0"/>
      <w:marRight w:val="0"/>
      <w:marTop w:val="0"/>
      <w:marBottom w:val="0"/>
      <w:divBdr>
        <w:top w:val="none" w:sz="0" w:space="0" w:color="auto"/>
        <w:left w:val="none" w:sz="0" w:space="0" w:color="auto"/>
        <w:bottom w:val="none" w:sz="0" w:space="0" w:color="auto"/>
        <w:right w:val="none" w:sz="0" w:space="0" w:color="auto"/>
      </w:divBdr>
    </w:div>
    <w:div w:id="1797286539">
      <w:bodyDiv w:val="1"/>
      <w:marLeft w:val="0"/>
      <w:marRight w:val="0"/>
      <w:marTop w:val="0"/>
      <w:marBottom w:val="0"/>
      <w:divBdr>
        <w:top w:val="none" w:sz="0" w:space="0" w:color="auto"/>
        <w:left w:val="none" w:sz="0" w:space="0" w:color="auto"/>
        <w:bottom w:val="none" w:sz="0" w:space="0" w:color="auto"/>
        <w:right w:val="none" w:sz="0" w:space="0" w:color="auto"/>
      </w:divBdr>
    </w:div>
    <w:div w:id="191951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3schools.com/cssref/css3_pr_mediaquery.asp"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en.wikipedia.org/wiki/Generation_Z"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db-kurs.hit.no/~141621/webdesigneksamen/index.html"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sh.no/biblioteket/studiestotte/kildebruk_og_referanselister.htm#content"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fronter.com/hit/links/files.phtml/1268312865$94153878$/undervisning/V_prcent_E5r+2016/Uke+06+Nettsamling+3/Elementer+i+webdesign.pdf" TargetMode="External"/><Relationship Id="rId2" Type="http://schemas.openxmlformats.org/officeDocument/2006/relationships/hyperlink" Target="https://fronter.com/hit/links/files.phtml/1268312865$94153878$/undervisning/V_prcent_E5r+2016/Uke+11+Nettsamling+7/Typografi.pdf" TargetMode="External"/><Relationship Id="rId1" Type="http://schemas.openxmlformats.org/officeDocument/2006/relationships/hyperlink" Target="https://fronter.com/hit/links/files.phtml/1268312865$94153878$/undervisning/V_prcent_E5r+2016/Uke+07+Nettsamling+4/Farger+w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44\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F"/>
    <w:rsid w:val="0076751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0A644484D78E44D6A4E63B57409AD5AD">
    <w:name w:val="0A644484D78E44D6A4E63B57409AD5AD"/>
    <w:rsid w:val="0076751F"/>
  </w:style>
  <w:style w:type="paragraph" w:customStyle="1" w:styleId="D05DBE362CC14D1BB308A8CEDB8128AB">
    <w:name w:val="D05DBE362CC14D1BB308A8CEDB8128AB"/>
    <w:rsid w:val="0076751F"/>
  </w:style>
  <w:style w:type="paragraph" w:customStyle="1" w:styleId="70345BBDE3814EC3844908CB196745B7">
    <w:name w:val="70345BBDE3814EC3844908CB196745B7"/>
    <w:rsid w:val="0076751F"/>
  </w:style>
  <w:style w:type="paragraph" w:customStyle="1" w:styleId="FBCF9B237EB24BD282ABB0C44EBC84B5">
    <w:name w:val="FBCF9B237EB24BD282ABB0C44EBC84B5"/>
    <w:rsid w:val="0076751F"/>
  </w:style>
  <w:style w:type="paragraph" w:customStyle="1" w:styleId="428CCCFB29BA426197078589949B15C5">
    <w:name w:val="428CCCFB29BA426197078589949B15C5"/>
    <w:rsid w:val="00767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2016-05-15T00:00:00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E65F9-6D1F-45BE-8AAF-04F59C177571}">
  <ds:schemaRefs>
    <ds:schemaRef ds:uri="http://schemas.microsoft.com/office/2009/outspace/metadata"/>
  </ds:schemaRefs>
</ds:datastoreItem>
</file>

<file path=customXml/itemProps3.xml><?xml version="1.0" encoding="utf-8"?>
<ds:datastoreItem xmlns:ds="http://schemas.openxmlformats.org/officeDocument/2006/customXml" ds:itemID="{A16C8407-5F27-495D-99D3-66971F4E7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Template>
  <TotalTime>8725</TotalTime>
  <Pages>1</Pages>
  <Words>2527</Words>
  <Characters>13399</Characters>
  <Application>Microsoft Office Word</Application>
  <DocSecurity>0</DocSecurity>
  <Lines>111</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Prosjektoppgave Webdesign</vt:lpstr>
      <vt:lpstr/>
    </vt:vector>
  </TitlesOfParts>
  <Company>Høgskolen i Sørøst-Norge</Company>
  <LinksUpToDate>false</LinksUpToDate>
  <CharactersWithSpaces>15895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Prosjektoppgave Webdesign</dc:title>
  <dc:subject>Presentasjon og dokumentasjon av min eksamensoppgave</dc:subject>
  <dc:creator>Elise Kristiansen - 141621</dc:creator>
  <cp:keywords/>
  <dc:description/>
  <cp:lastModifiedBy>Elise Kristiansen</cp:lastModifiedBy>
  <cp:revision>30</cp:revision>
  <cp:lastPrinted>2016-05-25T12:39:00Z</cp:lastPrinted>
  <dcterms:created xsi:type="dcterms:W3CDTF">2016-05-15T14:47:00Z</dcterms:created>
  <dcterms:modified xsi:type="dcterms:W3CDTF">2016-05-25T14:21:00Z</dcterms:modified>
</cp:coreProperties>
</file>